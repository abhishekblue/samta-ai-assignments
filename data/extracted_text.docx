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Extracted Text from PDF</w:t>
      </w:r>
    </w:p>
    <w:p>
      <w:pPr>
        <w:pStyle w:val="Heading2"/>
      </w:pPr>
      <w:r>
        <w:t>Chunk 1</w:t>
      </w:r>
    </w:p>
    <w:p>
      <w:r>
        <w:t xml:space="preserve">Naruto[a]  is  a  Japanese  manga  series  written  and  illustrated  by  Masashi  Kishimoto.  It  tells  the  </w:t>
        <w:br/>
        <w:t>story</w:t>
        <w:br/>
        <w:t xml:space="preserve"> </w:t>
        <w:br/>
        <w:t>of</w:t>
        <w:br/>
        <w:t xml:space="preserve"> </w:t>
        <w:br/>
        <w:t>Naruto</w:t>
        <w:br/>
        <w:t xml:space="preserve"> </w:t>
        <w:br/>
        <w:t>Uzumaki,</w:t>
        <w:br/>
        <w:t xml:space="preserve"> </w:t>
        <w:br/>
        <w:t>a</w:t>
        <w:br/>
        <w:t xml:space="preserve"> </w:t>
        <w:br/>
        <w:t>young,</w:t>
        <w:br/>
        <w:t xml:space="preserve"> </w:t>
        <w:br/>
        <w:t>socially</w:t>
        <w:br/>
        <w:t xml:space="preserve"> </w:t>
        <w:br/>
        <w:t>isolated</w:t>
        <w:br/>
        <w:t xml:space="preserve"> </w:t>
        <w:br/>
        <w:t>ninja</w:t>
        <w:br/>
        <w:t xml:space="preserve"> </w:t>
        <w:br/>
        <w:t>who</w:t>
        <w:br/>
        <w:t xml:space="preserve"> </w:t>
        <w:br/>
        <w:t>seeks</w:t>
        <w:br/>
        <w:t xml:space="preserve"> </w:t>
        <w:br/>
        <w:t>recognition</w:t>
        <w:br/>
        <w:t xml:space="preserve"> </w:t>
        <w:br/>
        <w:t>from</w:t>
        <w:br/>
        <w:t xml:space="preserve"> </w:t>
        <w:br/>
        <w:t>his</w:t>
        <w:br/>
        <w:t xml:space="preserve"> </w:t>
        <w:br/>
        <w:t>peers</w:t>
        <w:br/>
        <w:t xml:space="preserve"> </w:t>
        <w:br/>
        <w:t>and</w:t>
        <w:br/>
        <w:t xml:space="preserve"> </w:t>
        <w:br/>
        <w:t>dreams</w:t>
        <w:br/>
        <w:t xml:space="preserve"> </w:t>
        <w:br/>
        <w:t>of</w:t>
        <w:br/>
        <w:t xml:space="preserve"> </w:t>
        <w:br/>
        <w:t>becoming</w:t>
        <w:br/>
        <w:t xml:space="preserve"> </w:t>
        <w:br/>
        <w:t>the</w:t>
        <w:br/>
        <w:t xml:space="preserve"> </w:t>
        <w:br/>
        <w:t>Hokage,</w:t>
        <w:br/>
        <w:t xml:space="preserve"> </w:t>
        <w:br/>
        <w:t>the</w:t>
        <w:br/>
        <w:t xml:space="preserve"> </w:t>
        <w:br/>
        <w:t>leader</w:t>
        <w:br/>
        <w:t xml:space="preserve"> </w:t>
        <w:br/>
        <w:t>of</w:t>
        <w:br/>
        <w:t xml:space="preserve"> </w:t>
        <w:br/>
        <w:t>his</w:t>
        <w:br/>
        <w:t xml:space="preserve"> </w:t>
        <w:br/>
        <w:t>village.</w:t>
        <w:br/>
        <w:t xml:space="preserve"> </w:t>
        <w:br/>
        <w:t>The</w:t>
        <w:br/>
        <w:t xml:space="preserve"> </w:t>
        <w:br/>
        <w:t>story</w:t>
        <w:br/>
        <w:t xml:space="preserve"> </w:t>
        <w:br/>
        <w:t>is</w:t>
        <w:br/>
        <w:t xml:space="preserve"> </w:t>
        <w:br/>
        <w:t>told</w:t>
        <w:br/>
        <w:t xml:space="preserve"> </w:t>
        <w:br/>
        <w:t>in</w:t>
        <w:br/>
        <w:t xml:space="preserve"> </w:t>
        <w:br/>
        <w:t>two</w:t>
        <w:br/>
        <w:t xml:space="preserve"> </w:t>
        <w:br/>
        <w:t>parts: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is</w:t>
        <w:br/>
        <w:t xml:space="preserve"> </w:t>
        <w:br/>
        <w:t>set</w:t>
        <w:br/>
        <w:t xml:space="preserve"> </w:t>
        <w:br/>
        <w:t>in</w:t>
        <w:br/>
        <w:t xml:space="preserve"> </w:t>
        <w:br/>
        <w:t>Naruto's</w:t>
        <w:br/>
        <w:t xml:space="preserve"> </w:t>
        <w:br/>
        <w:t>pre-teen</w:t>
        <w:br/>
        <w:t xml:space="preserve"> </w:t>
        <w:br/>
        <w:t>years</w:t>
        <w:br/>
        <w:t xml:space="preserve"> </w:t>
        <w:br/>
        <w:t>(volumes</w:t>
        <w:br/>
        <w:t xml:space="preserve"> </w:t>
        <w:br/>
        <w:t>1–27),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second</w:t>
        <w:br/>
        <w:t xml:space="preserve"> </w:t>
        <w:br/>
        <w:t>in</w:t>
        <w:br/>
        <w:t xml:space="preserve"> </w:t>
        <w:br/>
        <w:t>his</w:t>
        <w:br/>
        <w:t xml:space="preserve"> </w:t>
        <w:br/>
        <w:t>teens</w:t>
        <w:br/>
        <w:t xml:space="preserve"> </w:t>
        <w:br/>
        <w:t>(volumes</w:t>
      </w:r>
    </w:p>
    <w:p>
      <w:pPr>
        <w:pStyle w:val="Heading2"/>
      </w:pPr>
      <w:r>
        <w:t>Chunk 2</w:t>
      </w:r>
    </w:p>
    <w:p>
      <w:r>
        <w:t>pre-teen</w:t>
        <w:br/>
        <w:t xml:space="preserve"> </w:t>
        <w:br/>
        <w:t>years</w:t>
        <w:br/>
        <w:t xml:space="preserve"> </w:t>
        <w:br/>
        <w:t>(volumes</w:t>
        <w:br/>
        <w:t xml:space="preserve"> </w:t>
        <w:br/>
        <w:t>1–27),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second</w:t>
        <w:br/>
        <w:t xml:space="preserve"> </w:t>
        <w:br/>
        <w:t>in</w:t>
        <w:br/>
        <w:t xml:space="preserve"> </w:t>
        <w:br/>
        <w:t>his</w:t>
        <w:br/>
        <w:t xml:space="preserve"> </w:t>
        <w:br/>
        <w:t>teens</w:t>
        <w:br/>
        <w:t xml:space="preserve"> </w:t>
        <w:br/>
        <w:t>(volumes</w:t>
        <w:br/>
        <w:t xml:space="preserve"> </w:t>
        <w:br/>
        <w:t>28–72).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is</w:t>
        <w:br/>
        <w:t xml:space="preserve"> </w:t>
        <w:br/>
        <w:t>based</w:t>
        <w:br/>
        <w:t xml:space="preserve"> </w:t>
        <w:br/>
        <w:t>on</w:t>
        <w:br/>
        <w:t xml:space="preserve"> </w:t>
        <w:br/>
        <w:t>two</w:t>
        <w:br/>
        <w:t xml:space="preserve"> </w:t>
        <w:br/>
        <w:t>one-shot</w:t>
        <w:br/>
        <w:t xml:space="preserve"> </w:t>
        <w:br/>
        <w:t>manga</w:t>
        <w:br/>
        <w:t xml:space="preserve"> </w:t>
        <w:br/>
        <w:t>by</w:t>
        <w:br/>
        <w:t xml:space="preserve"> </w:t>
        <w:br/>
        <w:t>Kishimoto:</w:t>
        <w:br/>
        <w:t xml:space="preserve"> </w:t>
        <w:br/>
        <w:t>Karakuri</w:t>
        <w:br/>
        <w:t xml:space="preserve"> </w:t>
        <w:br/>
        <w:t>(1995),</w:t>
        <w:br/>
        <w:t xml:space="preserve"> </w:t>
        <w:br/>
        <w:t>which</w:t>
        <w:br/>
        <w:t xml:space="preserve"> </w:t>
        <w:br/>
        <w:t>earned</w:t>
        <w:br/>
        <w:t xml:space="preserve"> </w:t>
        <w:br/>
        <w:t>Kishimoto</w:t>
        <w:br/>
        <w:t xml:space="preserve"> </w:t>
        <w:br/>
        <w:t>an</w:t>
        <w:br/>
        <w:t xml:space="preserve"> </w:t>
        <w:br/>
        <w:t>honorable</w:t>
        <w:br/>
        <w:t xml:space="preserve"> </w:t>
        <w:br/>
        <w:t>mention</w:t>
        <w:br/>
        <w:t xml:space="preserve"> </w:t>
        <w:br/>
        <w:t>in</w:t>
        <w:br/>
        <w:t xml:space="preserve"> </w:t>
        <w:br/>
        <w:t>Shueisha's</w:t>
        <w:br/>
        <w:t xml:space="preserve"> </w:t>
        <w:br/>
        <w:t>monthly</w:t>
        <w:br/>
        <w:t xml:space="preserve"> </w:t>
        <w:br/>
        <w:t>Hop</w:t>
        <w:br/>
        <w:t xml:space="preserve"> </w:t>
        <w:br/>
        <w:t>Step</w:t>
        <w:br/>
        <w:t xml:space="preserve"> </w:t>
        <w:br/>
        <w:t>Award</w:t>
        <w:br/>
        <w:t xml:space="preserve"> </w:t>
        <w:br/>
        <w:t>the</w:t>
        <w:br/>
        <w:t xml:space="preserve"> </w:t>
        <w:br/>
        <w:t>following</w:t>
        <w:br/>
        <w:t xml:space="preserve"> </w:t>
        <w:br/>
        <w:t>year,</w:t>
        <w:br/>
        <w:t xml:space="preserve"> </w:t>
        <w:br/>
        <w:t>and</w:t>
        <w:br/>
        <w:t xml:space="preserve"> </w:t>
        <w:br/>
        <w:t>Naruto</w:t>
        <w:br/>
        <w:t xml:space="preserve"> </w:t>
        <w:br/>
        <w:t>(1997).</w:t>
        <w:br/>
        <w:t xml:space="preserve">  Naruto  was  serialized  in  Shueisha's  shōnen  manga  magazine  Weekly  Shōnen  Jump  from  </w:t>
        <w:br/>
        <w:t>September</w:t>
        <w:br/>
        <w:t xml:space="preserve"> </w:t>
        <w:br/>
        <w:t>1999</w:t>
        <w:br/>
        <w:t xml:space="preserve"> </w:t>
        <w:br/>
        <w:t>to</w:t>
        <w:br/>
        <w:t xml:space="preserve"> </w:t>
        <w:br/>
        <w:t>November</w:t>
        <w:br/>
        <w:t xml:space="preserve"> </w:t>
        <w:br/>
        <w:t>2014,</w:t>
        <w:br/>
        <w:t xml:space="preserve"> </w:t>
        <w:br/>
        <w:t>with</w:t>
      </w:r>
    </w:p>
    <w:p>
      <w:pPr>
        <w:pStyle w:val="Heading2"/>
      </w:pPr>
      <w:r>
        <w:t>Chunk 3</w:t>
      </w:r>
    </w:p>
    <w:p>
      <w:r>
        <w:t>September</w:t>
        <w:br/>
        <w:t xml:space="preserve"> </w:t>
        <w:br/>
        <w:t>1999</w:t>
        <w:br/>
        <w:t xml:space="preserve"> </w:t>
        <w:br/>
        <w:t>to</w:t>
        <w:br/>
        <w:t xml:space="preserve"> </w:t>
        <w:br/>
        <w:t>November</w:t>
        <w:br/>
        <w:t xml:space="preserve"> </w:t>
        <w:br/>
        <w:t>2014,</w:t>
        <w:br/>
        <w:t xml:space="preserve"> </w:t>
        <w:br/>
        <w:t>with</w:t>
        <w:br/>
        <w:t xml:space="preserve"> </w:t>
        <w:br/>
        <w:t>its</w:t>
        <w:br/>
        <w:t xml:space="preserve"> </w:t>
        <w:br/>
        <w:t>700</w:t>
        <w:br/>
        <w:t xml:space="preserve"> </w:t>
        <w:br/>
        <w:t>chapters</w:t>
        <w:br/>
        <w:t xml:space="preserve"> </w:t>
        <w:br/>
        <w:t>collected</w:t>
        <w:br/>
        <w:t xml:space="preserve"> </w:t>
        <w:br/>
        <w:t>in</w:t>
        <w:br/>
        <w:t xml:space="preserve"> </w:t>
        <w:br/>
        <w:t>72</w:t>
        <w:br/>
        <w:t xml:space="preserve"> </w:t>
        <w:br/>
        <w:t>tankōbon</w:t>
        <w:br/>
        <w:t xml:space="preserve"> </w:t>
        <w:br/>
        <w:t>volumes.</w:t>
        <w:br/>
        <w:t xml:space="preserve"> </w:t>
        <w:br/>
        <w:t>Viz</w:t>
        <w:br/>
        <w:t xml:space="preserve"> </w:t>
        <w:br/>
        <w:t>Media</w:t>
        <w:br/>
        <w:t xml:space="preserve"> </w:t>
        <w:br/>
        <w:t>licensed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for</w:t>
        <w:br/>
        <w:t xml:space="preserve"> </w:t>
        <w:br/>
        <w:t>North</w:t>
        <w:br/>
        <w:t xml:space="preserve"> </w:t>
        <w:br/>
        <w:t>American</w:t>
        <w:br/>
        <w:t xml:space="preserve"> </w:t>
        <w:br/>
        <w:t>production</w:t>
        <w:br/>
        <w:t xml:space="preserve"> </w:t>
        <w:br/>
        <w:t>and</w:t>
        <w:br/>
        <w:t xml:space="preserve"> </w:t>
        <w:br/>
        <w:t>serialized</w:t>
        <w:br/>
        <w:t xml:space="preserve"> </w:t>
        <w:br/>
        <w:t>Naruto</w:t>
        <w:br/>
        <w:t xml:space="preserve"> </w:t>
        <w:br/>
        <w:t>in</w:t>
        <w:br/>
        <w:t xml:space="preserve"> </w:t>
        <w:br/>
        <w:t>their</w:t>
        <w:br/>
        <w:t xml:space="preserve"> </w:t>
        <w:br/>
        <w:t>digital</w:t>
        <w:br/>
        <w:t xml:space="preserve"> </w:t>
        <w:br/>
        <w:t>Weekly</w:t>
        <w:br/>
        <w:t xml:space="preserve"> </w:t>
        <w:br/>
        <w:t>Shonen</w:t>
        <w:br/>
        <w:t xml:space="preserve"> </w:t>
        <w:br/>
        <w:t>Jump</w:t>
        <w:br/>
        <w:t xml:space="preserve"> </w:t>
        <w:br/>
        <w:t>magazine.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was</w:t>
        <w:br/>
        <w:t xml:space="preserve"> </w:t>
        <w:br/>
        <w:t>adapted</w:t>
        <w:br/>
        <w:t xml:space="preserve"> </w:t>
        <w:br/>
        <w:t>into</w:t>
        <w:br/>
        <w:t xml:space="preserve"> </w:t>
        <w:br/>
        <w:t>two</w:t>
        <w:br/>
        <w:t xml:space="preserve"> </w:t>
        <w:br/>
        <w:t>anime</w:t>
        <w:br/>
        <w:t xml:space="preserve"> </w:t>
        <w:br/>
        <w:t>television</w:t>
        <w:br/>
        <w:t xml:space="preserve"> </w:t>
        <w:br/>
        <w:t>series</w:t>
        <w:br/>
        <w:t xml:space="preserve"> </w:t>
        <w:br/>
        <w:t>by</w:t>
        <w:br/>
        <w:t xml:space="preserve"> </w:t>
        <w:br/>
        <w:t>Pierrot</w:t>
        <w:br/>
        <w:t xml:space="preserve"> </w:t>
        <w:br/>
        <w:t>and</w:t>
        <w:br/>
        <w:t xml:space="preserve"> </w:t>
        <w:br/>
        <w:t>Aniplex,</w:t>
        <w:br/>
        <w:t xml:space="preserve"> </w:t>
        <w:br/>
        <w:t>which</w:t>
        <w:br/>
        <w:t xml:space="preserve"> </w:t>
        <w:br/>
        <w:t>ran</w:t>
        <w:br/>
        <w:t xml:space="preserve"> </w:t>
        <w:br/>
        <w:t>from</w:t>
        <w:br/>
        <w:t xml:space="preserve"> </w:t>
        <w:br/>
        <w:t>October</w:t>
        <w:br/>
        <w:t xml:space="preserve"> </w:t>
        <w:br/>
        <w:t>2002</w:t>
        <w:br/>
        <w:t xml:space="preserve"> </w:t>
        <w:br/>
        <w:t>to</w:t>
        <w:br/>
        <w:t xml:space="preserve"> </w:t>
        <w:br/>
        <w:t>March</w:t>
        <w:br/>
        <w:t xml:space="preserve"> </w:t>
        <w:br/>
        <w:t>2017</w:t>
        <w:br/>
        <w:t xml:space="preserve"> </w:t>
        <w:br/>
        <w:t>on</w:t>
        <w:br/>
        <w:t xml:space="preserve"> </w:t>
        <w:br/>
        <w:t>TV</w:t>
        <w:br/>
        <w:t xml:space="preserve"> </w:t>
        <w:br/>
        <w:t>Tokyo.</w:t>
        <w:br/>
        <w:t xml:space="preserve"> </w:t>
        <w:br/>
        <w:t>Pierrot</w:t>
        <w:br/>
        <w:t xml:space="preserve"> </w:t>
        <w:br/>
        <w:t>also</w:t>
        <w:br/>
        <w:t xml:space="preserve"> </w:t>
        <w:br/>
        <w:t>produced</w:t>
        <w:br/>
        <w:t xml:space="preserve"> </w:t>
        <w:br/>
        <w:t>11</w:t>
      </w:r>
    </w:p>
    <w:p>
      <w:pPr>
        <w:pStyle w:val="Heading2"/>
      </w:pPr>
      <w:r>
        <w:t>Chunk 4</w:t>
      </w:r>
    </w:p>
    <w:p>
      <w:r>
        <w:t>from</w:t>
        <w:br/>
        <w:t xml:space="preserve"> </w:t>
        <w:br/>
        <w:t>October</w:t>
        <w:br/>
        <w:t xml:space="preserve"> </w:t>
        <w:br/>
        <w:t>2002</w:t>
        <w:br/>
        <w:t xml:space="preserve"> </w:t>
        <w:br/>
        <w:t>to</w:t>
        <w:br/>
        <w:t xml:space="preserve"> </w:t>
        <w:br/>
        <w:t>March</w:t>
        <w:br/>
        <w:t xml:space="preserve"> </w:t>
        <w:br/>
        <w:t>2017</w:t>
        <w:br/>
        <w:t xml:space="preserve"> </w:t>
        <w:br/>
        <w:t>on</w:t>
        <w:br/>
        <w:t xml:space="preserve"> </w:t>
        <w:br/>
        <w:t>TV</w:t>
        <w:br/>
        <w:t xml:space="preserve"> </w:t>
        <w:br/>
        <w:t>Tokyo.</w:t>
        <w:br/>
        <w:t xml:space="preserve"> </w:t>
        <w:br/>
        <w:t>Pierrot</w:t>
        <w:br/>
        <w:t xml:space="preserve"> </w:t>
        <w:br/>
        <w:t>also</w:t>
        <w:br/>
        <w:t xml:space="preserve"> </w:t>
        <w:br/>
        <w:t>produced</w:t>
        <w:br/>
        <w:t xml:space="preserve"> </w:t>
        <w:br/>
        <w:t>11</w:t>
        <w:br/>
        <w:t xml:space="preserve"> </w:t>
        <w:br/>
        <w:t>animated</w:t>
        <w:br/>
        <w:t xml:space="preserve"> </w:t>
        <w:br/>
        <w:t>films</w:t>
        <w:br/>
        <w:t xml:space="preserve"> </w:t>
        <w:br/>
        <w:t>and</w:t>
        <w:br/>
        <w:t xml:space="preserve"> </w:t>
        <w:br/>
        <w:t>12</w:t>
        <w:br/>
        <w:t xml:space="preserve"> </w:t>
        <w:br/>
        <w:t>original</w:t>
        <w:br/>
        <w:t xml:space="preserve"> </w:t>
        <w:br/>
        <w:t>video</w:t>
        <w:br/>
        <w:t xml:space="preserve"> </w:t>
        <w:br/>
        <w:t>animations</w:t>
        <w:br/>
        <w:t xml:space="preserve"> </w:t>
        <w:br/>
        <w:t>(OVAs).</w:t>
        <w:br/>
        <w:t xml:space="preserve"> </w:t>
        <w:br/>
        <w:t>The</w:t>
        <w:br/>
        <w:t xml:space="preserve"> </w:t>
        <w:br/>
        <w:t>franchise</w:t>
        <w:br/>
        <w:t xml:space="preserve"> </w:t>
        <w:br/>
        <w:t>additionally</w:t>
        <w:br/>
        <w:t xml:space="preserve"> </w:t>
        <w:br/>
        <w:t>includes</w:t>
        <w:br/>
        <w:t xml:space="preserve"> </w:t>
        <w:br/>
        <w:t>light</w:t>
        <w:br/>
        <w:t xml:space="preserve"> </w:t>
        <w:br/>
        <w:t>novels,</w:t>
        <w:br/>
        <w:t xml:space="preserve"> </w:t>
        <w:br/>
        <w:t>video</w:t>
        <w:br/>
        <w:t xml:space="preserve"> </w:t>
        <w:br/>
        <w:t>games,</w:t>
        <w:br/>
        <w:t xml:space="preserve"> </w:t>
        <w:br/>
        <w:t>and</w:t>
        <w:br/>
        <w:t xml:space="preserve"> </w:t>
        <w:br/>
        <w:t>trading</w:t>
        <w:br/>
        <w:t xml:space="preserve"> </w:t>
        <w:br/>
        <w:t>cards.</w:t>
        <w:br/>
        <w:t xml:space="preserve"> </w:t>
        <w:br/>
        <w:t>The</w:t>
        <w:br/>
        <w:t xml:space="preserve"> </w:t>
        <w:br/>
        <w:t>story</w:t>
        <w:br/>
        <w:t xml:space="preserve"> </w:t>
        <w:br/>
        <w:t>continues</w:t>
        <w:br/>
        <w:t xml:space="preserve"> </w:t>
        <w:br/>
        <w:t>in</w:t>
        <w:br/>
        <w:t xml:space="preserve"> </w:t>
        <w:br/>
        <w:t>Boruto,</w:t>
        <w:br/>
        <w:t xml:space="preserve"> </w:t>
        <w:br/>
        <w:t>where</w:t>
        <w:br/>
        <w:t xml:space="preserve"> </w:t>
        <w:br/>
        <w:t>Naruto's</w:t>
        <w:br/>
        <w:t xml:space="preserve"> </w:t>
        <w:br/>
        <w:t>son</w:t>
        <w:br/>
        <w:t xml:space="preserve"> </w:t>
        <w:br/>
        <w:t>Boruto</w:t>
        <w:br/>
        <w:t xml:space="preserve"> </w:t>
        <w:br/>
        <w:t>Uzumaki</w:t>
        <w:br/>
        <w:t xml:space="preserve"> </w:t>
        <w:br/>
        <w:t>creates</w:t>
        <w:br/>
        <w:t xml:space="preserve"> </w:t>
        <w:br/>
        <w:t>his</w:t>
        <w:br/>
        <w:t xml:space="preserve"> </w:t>
        <w:br/>
        <w:t>own</w:t>
        <w:br/>
        <w:t xml:space="preserve"> </w:t>
        <w:br/>
        <w:t>ninja</w:t>
        <w:br/>
        <w:t xml:space="preserve"> </w:t>
        <w:br/>
        <w:t>path</w:t>
        <w:br/>
        <w:t xml:space="preserve"> </w:t>
        <w:br/>
        <w:t>as</w:t>
        <w:br/>
        <w:t xml:space="preserve"> </w:t>
        <w:br/>
        <w:t>opposed</w:t>
        <w:br/>
        <w:t xml:space="preserve"> </w:t>
        <w:br/>
        <w:t>to</w:t>
        <w:br/>
        <w:t xml:space="preserve"> </w:t>
        <w:br/>
        <w:t>of</w:t>
        <w:br/>
        <w:t xml:space="preserve"> </w:t>
        <w:br/>
        <w:t>following</w:t>
        <w:br/>
        <w:t xml:space="preserve"> </w:t>
        <w:br/>
        <w:t>his</w:t>
        <w:br/>
        <w:t xml:space="preserve"> </w:t>
        <w:br/>
        <w:t>father's.</w:t>
      </w:r>
    </w:p>
    <w:p>
      <w:pPr>
        <w:pStyle w:val="Heading2"/>
      </w:pPr>
      <w:r>
        <w:t>Chunk 5</w:t>
      </w:r>
    </w:p>
    <w:p>
      <w:r>
        <w:t>Uzumaki</w:t>
        <w:br/>
        <w:t xml:space="preserve"> </w:t>
        <w:br/>
        <w:t>creates</w:t>
        <w:br/>
        <w:t xml:space="preserve"> </w:t>
        <w:br/>
        <w:t>his</w:t>
        <w:br/>
        <w:t xml:space="preserve"> </w:t>
        <w:br/>
        <w:t>own</w:t>
        <w:br/>
        <w:t xml:space="preserve"> </w:t>
        <w:br/>
        <w:t>ninja</w:t>
        <w:br/>
        <w:t xml:space="preserve"> </w:t>
        <w:br/>
        <w:t>path</w:t>
        <w:br/>
        <w:t xml:space="preserve"> </w:t>
        <w:br/>
        <w:t>as</w:t>
        <w:br/>
        <w:t xml:space="preserve"> </w:t>
        <w:br/>
        <w:t>opposed</w:t>
        <w:br/>
        <w:t xml:space="preserve"> </w:t>
        <w:br/>
        <w:t>to</w:t>
        <w:br/>
        <w:t xml:space="preserve"> </w:t>
        <w:br/>
        <w:t>of</w:t>
        <w:br/>
        <w:t xml:space="preserve"> </w:t>
        <w:br/>
        <w:t>following</w:t>
        <w:br/>
        <w:t xml:space="preserve"> </w:t>
        <w:br/>
        <w:t>his</w:t>
        <w:br/>
        <w:t xml:space="preserve"> </w:t>
        <w:br/>
        <w:t>father's.</w:t>
        <w:br/>
        <w:t xml:space="preserve">  Naruto  is  one  of  the  best-selling  manga  series  of  all  time,  having  250  million  copies  in  circulation  </w:t>
        <w:br/>
        <w:t>worldwide.</w:t>
        <w:br/>
        <w:t xml:space="preserve"> </w:t>
        <w:br/>
        <w:t>It</w:t>
        <w:br/>
        <w:t xml:space="preserve"> </w:t>
        <w:br/>
        <w:t>has</w:t>
        <w:br/>
        <w:t xml:space="preserve"> </w:t>
        <w:br/>
        <w:t>become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Viz</w:t>
        <w:br/>
        <w:t xml:space="preserve"> </w:t>
        <w:br/>
        <w:t>Media's</w:t>
        <w:br/>
        <w:t xml:space="preserve"> </w:t>
        <w:br/>
        <w:t>best-selling</w:t>
        <w:br/>
        <w:t xml:space="preserve"> </w:t>
        <w:br/>
        <w:t>manga</w:t>
        <w:br/>
        <w:t xml:space="preserve"> </w:t>
        <w:br/>
        <w:t>series;</w:t>
        <w:br/>
        <w:t xml:space="preserve"> </w:t>
        <w:br/>
        <w:t>their</w:t>
        <w:br/>
        <w:t xml:space="preserve"> </w:t>
        <w:br/>
        <w:t>English</w:t>
        <w:br/>
        <w:t xml:space="preserve"> </w:t>
        <w:br/>
        <w:t>translations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volumes</w:t>
        <w:br/>
        <w:t xml:space="preserve"> </w:t>
        <w:br/>
        <w:t>have</w:t>
        <w:br/>
        <w:t xml:space="preserve"> </w:t>
        <w:br/>
        <w:t>appeared</w:t>
        <w:br/>
        <w:t xml:space="preserve"> </w:t>
        <w:br/>
        <w:t>on</w:t>
        <w:br/>
        <w:t xml:space="preserve"> </w:t>
        <w:br/>
        <w:t>USA</w:t>
        <w:br/>
        <w:t xml:space="preserve"> </w:t>
        <w:br/>
        <w:t>Today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New</w:t>
        <w:br/>
        <w:t xml:space="preserve"> </w:t>
        <w:br/>
        <w:t>York</w:t>
        <w:br/>
        <w:t xml:space="preserve"> </w:t>
        <w:br/>
        <w:t>Times's</w:t>
        <w:br/>
        <w:t xml:space="preserve"> </w:t>
        <w:br/>
        <w:t>bestseller</w:t>
        <w:br/>
        <w:t xml:space="preserve"> </w:t>
        <w:br/>
        <w:t>list</w:t>
        <w:br/>
        <w:t xml:space="preserve"> </w:t>
        <w:br/>
        <w:t>several</w:t>
        <w:br/>
        <w:t xml:space="preserve"> </w:t>
        <w:br/>
        <w:t>times,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seventh</w:t>
      </w:r>
    </w:p>
    <w:p>
      <w:pPr>
        <w:pStyle w:val="Heading2"/>
      </w:pPr>
      <w:r>
        <w:t>Chunk 6</w:t>
      </w:r>
    </w:p>
    <w:p>
      <w:r>
        <w:t>and</w:t>
        <w:br/>
        <w:t xml:space="preserve"> </w:t>
        <w:br/>
        <w:t>The</w:t>
        <w:br/>
        <w:t xml:space="preserve"> </w:t>
        <w:br/>
        <w:t>New</w:t>
        <w:br/>
        <w:t xml:space="preserve"> </w:t>
        <w:br/>
        <w:t>York</w:t>
        <w:br/>
        <w:t xml:space="preserve"> </w:t>
        <w:br/>
        <w:t>Times's</w:t>
        <w:br/>
        <w:t xml:space="preserve"> </w:t>
        <w:br/>
        <w:t>bestseller</w:t>
        <w:br/>
        <w:t xml:space="preserve"> </w:t>
        <w:br/>
        <w:t>list</w:t>
        <w:br/>
        <w:t xml:space="preserve"> </w:t>
        <w:br/>
        <w:t>several</w:t>
        <w:br/>
        <w:t xml:space="preserve"> </w:t>
        <w:br/>
        <w:t>times,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seventh</w:t>
        <w:br/>
        <w:t xml:space="preserve"> </w:t>
        <w:br/>
        <w:t>volume</w:t>
        <w:br/>
        <w:t xml:space="preserve"> </w:t>
        <w:br/>
        <w:t>won</w:t>
        <w:br/>
        <w:t xml:space="preserve"> </w:t>
        <w:br/>
        <w:t>a</w:t>
        <w:br/>
        <w:t xml:space="preserve"> </w:t>
        <w:br/>
        <w:t>Quill</w:t>
        <w:br/>
        <w:t xml:space="preserve"> </w:t>
        <w:br/>
        <w:t>Award</w:t>
        <w:br/>
        <w:t xml:space="preserve"> </w:t>
        <w:br/>
        <w:t>in</w:t>
        <w:br/>
        <w:t xml:space="preserve"> </w:t>
        <w:br/>
        <w:t>2006.</w:t>
        <w:br/>
        <w:t xml:space="preserve"> </w:t>
        <w:br/>
        <w:t>Naruto</w:t>
        <w:br/>
        <w:t xml:space="preserve"> </w:t>
        <w:br/>
        <w:t>has</w:t>
        <w:br/>
        <w:t xml:space="preserve"> </w:t>
        <w:br/>
        <w:t>been</w:t>
        <w:br/>
        <w:t xml:space="preserve"> </w:t>
        <w:br/>
        <w:t>praised</w:t>
        <w:br/>
        <w:t xml:space="preserve"> </w:t>
        <w:br/>
        <w:t>for</w:t>
        <w:br/>
        <w:t xml:space="preserve"> </w:t>
        <w:br/>
        <w:t>its</w:t>
        <w:br/>
        <w:t xml:space="preserve"> </w:t>
        <w:br/>
        <w:t>character</w:t>
        <w:br/>
        <w:t xml:space="preserve"> </w:t>
        <w:br/>
        <w:t>development,</w:t>
        <w:br/>
        <w:t xml:space="preserve"> </w:t>
        <w:br/>
        <w:t>storylines,</w:t>
        <w:br/>
        <w:t xml:space="preserve"> </w:t>
        <w:br/>
        <w:t>and</w:t>
        <w:br/>
        <w:t xml:space="preserve"> </w:t>
        <w:br/>
        <w:t>action</w:t>
        <w:br/>
        <w:t xml:space="preserve"> </w:t>
        <w:br/>
        <w:t>sequences,</w:t>
        <w:br/>
        <w:t xml:space="preserve"> </w:t>
        <w:br/>
        <w:t>though</w:t>
        <w:br/>
        <w:t xml:space="preserve"> </w:t>
        <w:br/>
        <w:t>some</w:t>
        <w:br/>
        <w:t xml:space="preserve"> </w:t>
        <w:br/>
        <w:t>felt</w:t>
        <w:br/>
        <w:t xml:space="preserve"> </w:t>
        <w:br/>
        <w:t>the</w:t>
        <w:br/>
        <w:t xml:space="preserve"> </w:t>
        <w:br/>
        <w:t>latter</w:t>
        <w:br/>
        <w:t xml:space="preserve"> </w:t>
        <w:br/>
        <w:t>slowed</w:t>
        <w:br/>
        <w:t xml:space="preserve"> </w:t>
        <w:br/>
        <w:t>the</w:t>
        <w:br/>
        <w:t xml:space="preserve"> </w:t>
        <w:br/>
        <w:t>story</w:t>
        <w:br/>
        <w:t xml:space="preserve"> </w:t>
        <w:br/>
        <w:t>down.</w:t>
        <w:br/>
        <w:t xml:space="preserve"> </w:t>
        <w:br/>
        <w:t>Critics</w:t>
        <w:br/>
        <w:t xml:space="preserve"> </w:t>
        <w:br/>
        <w:t>noted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manga,</w:t>
        <w:br/>
        <w:t xml:space="preserve"> </w:t>
        <w:br/>
        <w:t>which</w:t>
        <w:br/>
        <w:t xml:space="preserve"> </w:t>
        <w:br/>
        <w:t>contains</w:t>
        <w:br/>
        <w:t xml:space="preserve"> </w:t>
        <w:br/>
        <w:t>coming-of-age</w:t>
        <w:br/>
        <w:t xml:space="preserve"> </w:t>
        <w:br/>
        <w:t>themes,</w:t>
        <w:br/>
        <w:t xml:space="preserve"> </w:t>
        <w:br/>
        <w:t>often</w:t>
        <w:br/>
        <w:t xml:space="preserve"> </w:t>
        <w:br/>
        <w:t>makes</w:t>
        <w:br/>
        <w:t xml:space="preserve"> </w:t>
        <w:br/>
        <w:t>cultural</w:t>
        <w:br/>
        <w:t xml:space="preserve"> </w:t>
        <w:br/>
        <w:t>references</w:t>
        <w:br/>
        <w:t xml:space="preserve"> </w:t>
        <w:br/>
        <w:t>to</w:t>
        <w:br/>
        <w:t xml:space="preserve"> </w:t>
        <w:br/>
        <w:t>Japanese</w:t>
        <w:br/>
        <w:t xml:space="preserve"> </w:t>
        <w:br/>
        <w:t>mythology</w:t>
        <w:br/>
        <w:t xml:space="preserve"> </w:t>
        <w:br/>
        <w:t>and</w:t>
      </w:r>
    </w:p>
    <w:p>
      <w:pPr>
        <w:pStyle w:val="Heading2"/>
      </w:pPr>
      <w:r>
        <w:t>Chunk 7</w:t>
      </w:r>
    </w:p>
    <w:p>
      <w:r>
        <w:t>coming-of-age</w:t>
        <w:br/>
        <w:t xml:space="preserve"> </w:t>
        <w:br/>
        <w:t>themes,</w:t>
        <w:br/>
        <w:t xml:space="preserve"> </w:t>
        <w:br/>
        <w:t>often</w:t>
        <w:br/>
        <w:t xml:space="preserve"> </w:t>
        <w:br/>
        <w:t>makes</w:t>
        <w:br/>
        <w:t xml:space="preserve"> </w:t>
        <w:br/>
        <w:t>cultural</w:t>
        <w:br/>
        <w:t xml:space="preserve"> </w:t>
        <w:br/>
        <w:t>references</w:t>
        <w:br/>
        <w:t xml:space="preserve"> </w:t>
        <w:br/>
        <w:t>to</w:t>
        <w:br/>
        <w:t xml:space="preserve"> </w:t>
        <w:br/>
        <w:t>Japanese</w:t>
        <w:br/>
        <w:t xml:space="preserve"> </w:t>
        <w:br/>
        <w:t>mythology</w:t>
        <w:br/>
        <w:t xml:space="preserve"> </w:t>
        <w:br/>
        <w:t>and</w:t>
        <w:br/>
        <w:t xml:space="preserve"> </w:t>
        <w:br/>
        <w:t>Confucianism.</w:t>
        <w:br/>
        <w:t xml:space="preserve">  Plot  Part  I  See  also:  List  of  Naruto  chapters  (Part  I)  A  powerful  fox  known  as  the  Nine-Tails  attacks  Konoha,  the  hidden  leaf  village  in  the  Land  of  </w:t>
        <w:br/>
        <w:t>Fire,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Five</w:t>
        <w:br/>
        <w:t xml:space="preserve"> </w:t>
        <w:br/>
        <w:t>Great</w:t>
        <w:br/>
        <w:t xml:space="preserve"> </w:t>
        <w:br/>
        <w:t>Shinobi</w:t>
        <w:br/>
        <w:t xml:space="preserve"> </w:t>
        <w:br/>
        <w:t>Countries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Ninja</w:t>
        <w:br/>
        <w:t xml:space="preserve"> </w:t>
        <w:br/>
        <w:t>World.</w:t>
        <w:br/>
        <w:t xml:space="preserve"> </w:t>
        <w:br/>
        <w:t>In</w:t>
        <w:br/>
        <w:t xml:space="preserve"> </w:t>
        <w:br/>
        <w:t>response,</w:t>
        <w:br/>
        <w:t xml:space="preserve"> </w:t>
        <w:br/>
        <w:t>the</w:t>
        <w:br/>
        <w:t xml:space="preserve"> </w:t>
        <w:br/>
        <w:t>leader</w:t>
        <w:br/>
        <w:t xml:space="preserve"> </w:t>
        <w:br/>
        <w:t>of</w:t>
        <w:br/>
        <w:t xml:space="preserve"> </w:t>
        <w:br/>
        <w:t>Konoha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Fourth</w:t>
        <w:br/>
        <w:t xml:space="preserve"> </w:t>
        <w:br/>
        <w:t>Hokage,</w:t>
        <w:br/>
        <w:t xml:space="preserve"> </w:t>
        <w:br/>
        <w:t>Minato</w:t>
        <w:br/>
        <w:t xml:space="preserve"> </w:t>
        <w:br/>
        <w:t>Namikaze,</w:t>
        <w:br/>
        <w:t xml:space="preserve"> </w:t>
        <w:br/>
        <w:t>at</w:t>
        <w:br/>
        <w:t xml:space="preserve"> </w:t>
        <w:br/>
        <w:t>the</w:t>
        <w:br/>
        <w:t xml:space="preserve"> </w:t>
        <w:br/>
        <w:t>cost</w:t>
      </w:r>
    </w:p>
    <w:p>
      <w:pPr>
        <w:pStyle w:val="Heading2"/>
      </w:pPr>
      <w:r>
        <w:t>Chunk 8</w:t>
      </w:r>
    </w:p>
    <w:p>
      <w:r>
        <w:t>the</w:t>
        <w:br/>
        <w:t xml:space="preserve"> </w:t>
        <w:br/>
        <w:t>leader</w:t>
        <w:br/>
        <w:t xml:space="preserve"> </w:t>
        <w:br/>
        <w:t>of</w:t>
        <w:br/>
        <w:t xml:space="preserve"> </w:t>
        <w:br/>
        <w:t>Konoha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Fourth</w:t>
        <w:br/>
        <w:t xml:space="preserve"> </w:t>
        <w:br/>
        <w:t>Hokage,</w:t>
        <w:br/>
        <w:t xml:space="preserve"> </w:t>
        <w:br/>
        <w:t>Minato</w:t>
        <w:br/>
        <w:t xml:space="preserve"> </w:t>
        <w:br/>
        <w:t>Namikaze,</w:t>
        <w:br/>
        <w:t xml:space="preserve"> </w:t>
        <w:br/>
        <w:t>at</w:t>
        <w:br/>
        <w:t xml:space="preserve"> </w:t>
        <w:br/>
        <w:t>the</w:t>
        <w:br/>
        <w:t xml:space="preserve"> </w:t>
        <w:br/>
        <w:t>cost</w:t>
        <w:br/>
        <w:t xml:space="preserve"> </w:t>
        <w:br/>
        <w:t>of</w:t>
        <w:br/>
        <w:t xml:space="preserve"> </w:t>
        <w:br/>
        <w:t>his</w:t>
        <w:br/>
        <w:t xml:space="preserve"> </w:t>
        <w:br/>
        <w:t>life,</w:t>
        <w:br/>
        <w:t xml:space="preserve"> </w:t>
        <w:br/>
        <w:t>seals</w:t>
        <w:br/>
        <w:t xml:space="preserve"> </w:t>
        <w:br/>
        <w:t>the</w:t>
        <w:br/>
        <w:t xml:space="preserve"> </w:t>
        <w:br/>
        <w:t>fox</w:t>
        <w:br/>
        <w:t xml:space="preserve"> </w:t>
        <w:br/>
        <w:t>inside</w:t>
        <w:br/>
        <w:t xml:space="preserve"> </w:t>
        <w:br/>
        <w:t>the</w:t>
        <w:br/>
        <w:t xml:space="preserve"> </w:t>
        <w:br/>
        <w:t>body</w:t>
        <w:br/>
        <w:t xml:space="preserve"> </w:t>
        <w:br/>
        <w:t>of</w:t>
        <w:br/>
        <w:t xml:space="preserve"> </w:t>
        <w:br/>
        <w:t>his</w:t>
        <w:br/>
        <w:t xml:space="preserve"> </w:t>
        <w:br/>
        <w:t>newborn</w:t>
        <w:br/>
        <w:t xml:space="preserve"> </w:t>
        <w:br/>
        <w:t>son,</w:t>
        <w:br/>
        <w:t xml:space="preserve"> </w:t>
        <w:br/>
        <w:t>Naruto</w:t>
        <w:br/>
        <w:t xml:space="preserve"> </w:t>
        <w:br/>
        <w:t>Uzumaki,</w:t>
        <w:br/>
        <w:t xml:space="preserve"> </w:t>
        <w:br/>
        <w:t>making</w:t>
        <w:br/>
        <w:t xml:space="preserve"> </w:t>
        <w:br/>
        <w:t>him</w:t>
        <w:br/>
        <w:t xml:space="preserve"> </w:t>
        <w:br/>
        <w:t>a</w:t>
        <w:br/>
        <w:t xml:space="preserve"> </w:t>
        <w:br/>
        <w:t>host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beast.[i]</w:t>
        <w:br/>
        <w:t xml:space="preserve"> </w:t>
        <w:br/>
        <w:t>The</w:t>
        <w:br/>
        <w:t xml:space="preserve"> </w:t>
        <w:br/>
        <w:t>Third</w:t>
        <w:br/>
        <w:t xml:space="preserve"> </w:t>
        <w:br/>
        <w:t>Hokage</w:t>
        <w:br/>
        <w:t xml:space="preserve"> </w:t>
        <w:br/>
        <w:t>returns</w:t>
        <w:br/>
        <w:t xml:space="preserve"> </w:t>
        <w:br/>
        <w:t>from</w:t>
        <w:br/>
        <w:t xml:space="preserve"> </w:t>
        <w:br/>
        <w:t>retirement</w:t>
        <w:br/>
        <w:t xml:space="preserve"> </w:t>
        <w:br/>
        <w:t>to</w:t>
        <w:br/>
        <w:t xml:space="preserve"> </w:t>
        <w:br/>
        <w:t>become</w:t>
        <w:br/>
        <w:t xml:space="preserve"> </w:t>
        <w:br/>
        <w:t>the</w:t>
        <w:br/>
        <w:t xml:space="preserve"> </w:t>
        <w:br/>
        <w:t>leader</w:t>
        <w:br/>
        <w:t xml:space="preserve"> </w:t>
        <w:br/>
        <w:t>of</w:t>
        <w:br/>
        <w:t xml:space="preserve"> </w:t>
        <w:br/>
        <w:t>Konoha</w:t>
        <w:br/>
        <w:t xml:space="preserve"> </w:t>
        <w:br/>
        <w:t>again.</w:t>
        <w:br/>
        <w:t xml:space="preserve"> </w:t>
        <w:br/>
        <w:t>Naruto</w:t>
        <w:br/>
        <w:t xml:space="preserve"> </w:t>
        <w:br/>
        <w:t>is</w:t>
        <w:br/>
        <w:t xml:space="preserve"> </w:t>
        <w:br/>
        <w:t>often</w:t>
        <w:br/>
        <w:t xml:space="preserve"> </w:t>
        <w:br/>
        <w:t>scorned</w:t>
        <w:br/>
        <w:t xml:space="preserve"> </w:t>
        <w:br/>
        <w:t>by</w:t>
        <w:br/>
        <w:t xml:space="preserve"> </w:t>
        <w:br/>
        <w:t>Konoha's</w:t>
        <w:br/>
        <w:t xml:space="preserve"> </w:t>
        <w:br/>
        <w:t>villagers</w:t>
        <w:br/>
        <w:t xml:space="preserve"> </w:t>
        <w:br/>
        <w:t>for</w:t>
        <w:br/>
        <w:t xml:space="preserve"> </w:t>
        <w:br/>
        <w:t>being</w:t>
        <w:br/>
        <w:t xml:space="preserve"> </w:t>
        <w:br/>
        <w:t>the</w:t>
        <w:br/>
        <w:t xml:space="preserve"> </w:t>
        <w:br/>
        <w:t>host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Nine-Tails.</w:t>
        <w:br/>
        <w:t xml:space="preserve"> </w:t>
        <w:br/>
        <w:t>Due</w:t>
        <w:br/>
        <w:t xml:space="preserve"> </w:t>
        <w:br/>
        <w:t>to</w:t>
        <w:br/>
        <w:t xml:space="preserve"> </w:t>
        <w:br/>
        <w:t>a</w:t>
        <w:br/>
        <w:t xml:space="preserve"> </w:t>
        <w:br/>
        <w:t>decree</w:t>
      </w:r>
    </w:p>
    <w:p>
      <w:pPr>
        <w:pStyle w:val="Heading2"/>
      </w:pPr>
      <w:r>
        <w:t>Chunk 9</w:t>
      </w:r>
    </w:p>
    <w:p>
      <w:r>
        <w:t>Konoha's</w:t>
        <w:br/>
        <w:t xml:space="preserve"> </w:t>
        <w:br/>
        <w:t>villagers</w:t>
        <w:br/>
        <w:t xml:space="preserve"> </w:t>
        <w:br/>
        <w:t>for</w:t>
        <w:br/>
        <w:t xml:space="preserve"> </w:t>
        <w:br/>
        <w:t>being</w:t>
        <w:br/>
        <w:t xml:space="preserve"> </w:t>
        <w:br/>
        <w:t>the</w:t>
        <w:br/>
        <w:t xml:space="preserve"> </w:t>
        <w:br/>
        <w:t>host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Nine-Tails.</w:t>
        <w:br/>
        <w:t xml:space="preserve"> </w:t>
        <w:br/>
        <w:t>Due</w:t>
        <w:br/>
        <w:t xml:space="preserve"> </w:t>
        <w:br/>
        <w:t>to</w:t>
        <w:br/>
        <w:t xml:space="preserve"> </w:t>
        <w:br/>
        <w:t>a</w:t>
        <w:br/>
        <w:t xml:space="preserve"> </w:t>
        <w:br/>
        <w:t>decree</w:t>
        <w:br/>
        <w:t xml:space="preserve"> </w:t>
        <w:br/>
        <w:t>by</w:t>
        <w:br/>
        <w:t xml:space="preserve"> </w:t>
        <w:br/>
        <w:t>the</w:t>
        <w:br/>
        <w:t xml:space="preserve"> </w:t>
        <w:br/>
        <w:t>Third</w:t>
        <w:br/>
        <w:t xml:space="preserve"> </w:t>
        <w:br/>
        <w:t>Hokage</w:t>
        <w:br/>
        <w:t xml:space="preserve"> </w:t>
        <w:br/>
        <w:t>forbidding</w:t>
        <w:br/>
        <w:t xml:space="preserve"> </w:t>
        <w:br/>
        <w:t>any</w:t>
        <w:br/>
        <w:t xml:space="preserve"> </w:t>
        <w:br/>
        <w:t>mention</w:t>
        <w:br/>
        <w:t xml:space="preserve"> </w:t>
        <w:br/>
        <w:t>of</w:t>
        <w:br/>
        <w:t xml:space="preserve"> </w:t>
        <w:br/>
        <w:t>these</w:t>
        <w:br/>
        <w:t xml:space="preserve"> </w:t>
        <w:br/>
        <w:t>events,</w:t>
        <w:br/>
        <w:t xml:space="preserve"> </w:t>
        <w:br/>
        <w:t>Naruto</w:t>
        <w:br/>
        <w:t xml:space="preserve"> </w:t>
        <w:br/>
        <w:t>learns</w:t>
        <w:br/>
        <w:t xml:space="preserve"> </w:t>
        <w:br/>
        <w:t>nothing</w:t>
        <w:br/>
        <w:t xml:space="preserve"> </w:t>
        <w:br/>
        <w:t>about</w:t>
        <w:br/>
        <w:t xml:space="preserve"> </w:t>
        <w:br/>
        <w:t>the</w:t>
        <w:br/>
        <w:t xml:space="preserve"> </w:t>
        <w:br/>
        <w:t>Nine-Tails</w:t>
        <w:br/>
        <w:t xml:space="preserve"> </w:t>
        <w:br/>
        <w:t>until</w:t>
        <w:br/>
        <w:t xml:space="preserve"> </w:t>
        <w:br/>
        <w:t>12</w:t>
        <w:br/>
        <w:t xml:space="preserve"> </w:t>
        <w:br/>
        <w:t>years</w:t>
        <w:br/>
        <w:t xml:space="preserve"> </w:t>
        <w:br/>
        <w:t>later,</w:t>
        <w:br/>
        <w:t xml:space="preserve"> </w:t>
        <w:br/>
        <w:t>when</w:t>
        <w:br/>
        <w:t xml:space="preserve"> </w:t>
        <w:br/>
        <w:t>Mizuki,</w:t>
        <w:br/>
        <w:t xml:space="preserve"> </w:t>
        <w:br/>
        <w:t>a</w:t>
        <w:br/>
        <w:t xml:space="preserve"> </w:t>
        <w:br/>
        <w:t>renegade</w:t>
        <w:br/>
        <w:t xml:space="preserve"> </w:t>
        <w:br/>
        <w:t>ninja,</w:t>
        <w:br/>
        <w:t xml:space="preserve"> </w:t>
        <w:br/>
        <w:t>reveals</w:t>
        <w:br/>
        <w:t xml:space="preserve"> </w:t>
        <w:br/>
        <w:t>the</w:t>
        <w:br/>
        <w:t xml:space="preserve"> </w:t>
        <w:br/>
        <w:t>truth</w:t>
        <w:br/>
        <w:t xml:space="preserve"> </w:t>
        <w:br/>
        <w:t>to</w:t>
        <w:br/>
        <w:t xml:space="preserve"> </w:t>
        <w:br/>
        <w:t>him.</w:t>
        <w:br/>
        <w:t xml:space="preserve"> </w:t>
        <w:br/>
        <w:t>Naruto</w:t>
        <w:br/>
        <w:t xml:space="preserve"> </w:t>
        <w:br/>
        <w:t>defeats</w:t>
        <w:br/>
        <w:t xml:space="preserve"> </w:t>
        <w:br/>
        <w:t>Mizuki</w:t>
        <w:br/>
        <w:t xml:space="preserve"> </w:t>
        <w:br/>
        <w:t>in</w:t>
        <w:br/>
        <w:t xml:space="preserve"> </w:t>
        <w:br/>
        <w:t>combat,</w:t>
        <w:br/>
        <w:t xml:space="preserve"> </w:t>
        <w:br/>
        <w:t>earning</w:t>
        <w:br/>
        <w:t xml:space="preserve"> </w:t>
        <w:br/>
        <w:t>the</w:t>
        <w:br/>
        <w:t xml:space="preserve"> </w:t>
        <w:br/>
        <w:t>respect</w:t>
        <w:br/>
        <w:t xml:space="preserve"> </w:t>
        <w:br/>
        <w:t>of</w:t>
        <w:br/>
        <w:t xml:space="preserve"> </w:t>
        <w:br/>
        <w:t>his</w:t>
        <w:br/>
        <w:t xml:space="preserve"> </w:t>
        <w:br/>
        <w:t>teacher,</w:t>
        <w:br/>
        <w:t xml:space="preserve"> </w:t>
        <w:br/>
        <w:t>Iruka</w:t>
        <w:br/>
        <w:t xml:space="preserve"> </w:t>
        <w:br/>
        <w:t>Umino.[ii]</w:t>
      </w:r>
    </w:p>
    <w:p>
      <w:pPr>
        <w:pStyle w:val="Heading2"/>
      </w:pPr>
      <w:r>
        <w:t>Chunk 10</w:t>
      </w:r>
    </w:p>
    <w:p>
      <w:r>
        <w:t>Mizuki</w:t>
        <w:br/>
        <w:t xml:space="preserve"> </w:t>
        <w:br/>
        <w:t>in</w:t>
        <w:br/>
        <w:t xml:space="preserve"> </w:t>
        <w:br/>
        <w:t>combat,</w:t>
        <w:br/>
        <w:t xml:space="preserve"> </w:t>
        <w:br/>
        <w:t>earning</w:t>
        <w:br/>
        <w:t xml:space="preserve"> </w:t>
        <w:br/>
        <w:t>the</w:t>
        <w:br/>
        <w:t xml:space="preserve"> </w:t>
        <w:br/>
        <w:t>respect</w:t>
        <w:br/>
        <w:t xml:space="preserve"> </w:t>
        <w:br/>
        <w:t>of</w:t>
        <w:br/>
        <w:t xml:space="preserve"> </w:t>
        <w:br/>
        <w:t>his</w:t>
        <w:br/>
        <w:t xml:space="preserve"> </w:t>
        <w:br/>
        <w:t>teacher,</w:t>
        <w:br/>
        <w:t xml:space="preserve"> </w:t>
        <w:br/>
        <w:t>Iruka</w:t>
        <w:br/>
        <w:t xml:space="preserve"> </w:t>
        <w:br/>
        <w:t>Umino.[ii]</w:t>
        <w:br/>
        <w:t xml:space="preserve">  Shortly  afterward,  Naruto  becomes  a  ninja  and  joins  with  Sasuke  Uchiha,  against  whom  he  </w:t>
        <w:br/>
        <w:t>often</w:t>
        <w:br/>
        <w:t xml:space="preserve"> </w:t>
        <w:br/>
        <w:t>competes,</w:t>
        <w:br/>
        <w:t xml:space="preserve"> </w:t>
        <w:br/>
        <w:t>and</w:t>
        <w:br/>
        <w:t xml:space="preserve"> </w:t>
        <w:br/>
        <w:t>Sakura</w:t>
        <w:br/>
        <w:t xml:space="preserve"> </w:t>
        <w:br/>
        <w:t>Haruno,</w:t>
        <w:br/>
        <w:t xml:space="preserve"> </w:t>
        <w:br/>
        <w:t>on</w:t>
        <w:br/>
        <w:t xml:space="preserve"> </w:t>
        <w:br/>
        <w:t>whom</w:t>
        <w:br/>
        <w:t xml:space="preserve"> </w:t>
        <w:br/>
        <w:t>he</w:t>
        <w:br/>
        <w:t xml:space="preserve"> </w:t>
        <w:br/>
        <w:t>has</w:t>
        <w:br/>
        <w:t xml:space="preserve"> </w:t>
        <w:br/>
        <w:t>a</w:t>
        <w:br/>
        <w:t xml:space="preserve"> </w:t>
        <w:br/>
        <w:t>crush,</w:t>
        <w:br/>
        <w:t xml:space="preserve"> </w:t>
        <w:br/>
        <w:t>to</w:t>
        <w:br/>
        <w:t xml:space="preserve"> </w:t>
        <w:br/>
        <w:t>form</w:t>
        <w:br/>
        <w:t xml:space="preserve"> </w:t>
        <w:br/>
        <w:t>Team</w:t>
        <w:br/>
        <w:t xml:space="preserve"> </w:t>
        <w:br/>
        <w:t>7,</w:t>
        <w:br/>
        <w:t xml:space="preserve"> </w:t>
        <w:br/>
        <w:t>under</w:t>
        <w:br/>
        <w:t xml:space="preserve"> </w:t>
        <w:br/>
        <w:t>an</w:t>
        <w:br/>
        <w:t xml:space="preserve"> </w:t>
        <w:br/>
        <w:t>experienced</w:t>
        <w:br/>
        <w:t xml:space="preserve"> </w:t>
        <w:br/>
        <w:t>sensei,</w:t>
        <w:br/>
        <w:t xml:space="preserve"> </w:t>
        <w:br/>
        <w:t>the</w:t>
        <w:br/>
        <w:t xml:space="preserve"> </w:t>
        <w:br/>
        <w:t>elite</w:t>
        <w:br/>
        <w:t xml:space="preserve"> </w:t>
        <w:br/>
        <w:t>ninja</w:t>
        <w:br/>
        <w:t xml:space="preserve"> </w:t>
        <w:br/>
        <w:t>Kakashi</w:t>
        <w:br/>
        <w:t xml:space="preserve"> </w:t>
        <w:br/>
        <w:t>Hatake.</w:t>
        <w:br/>
        <w:t xml:space="preserve"> </w:t>
        <w:br/>
        <w:t>Like</w:t>
        <w:br/>
        <w:t xml:space="preserve"> </w:t>
        <w:br/>
        <w:t>all</w:t>
        <w:br/>
        <w:t xml:space="preserve"> </w:t>
        <w:br/>
        <w:t>the</w:t>
        <w:br/>
        <w:t xml:space="preserve"> </w:t>
        <w:br/>
        <w:t>ninja</w:t>
        <w:br/>
        <w:t xml:space="preserve"> </w:t>
        <w:br/>
        <w:t>teams</w:t>
        <w:br/>
        <w:t xml:space="preserve"> </w:t>
        <w:br/>
        <w:t>from</w:t>
        <w:br/>
        <w:t xml:space="preserve"> </w:t>
        <w:br/>
        <w:t>every</w:t>
        <w:br/>
        <w:t xml:space="preserve"> </w:t>
        <w:br/>
        <w:t>village,</w:t>
        <w:br/>
        <w:t xml:space="preserve"> </w:t>
        <w:br/>
        <w:t>Team</w:t>
        <w:br/>
        <w:t xml:space="preserve"> </w:t>
        <w:br/>
        <w:t>7</w:t>
        <w:br/>
        <w:t xml:space="preserve"> </w:t>
        <w:br/>
        <w:t>completes</w:t>
        <w:br/>
        <w:t xml:space="preserve"> </w:t>
        <w:br/>
        <w:t>missions</w:t>
        <w:br/>
        <w:t xml:space="preserve"> </w:t>
        <w:br/>
        <w:t>requested</w:t>
        <w:br/>
        <w:t xml:space="preserve"> </w:t>
        <w:br/>
        <w:t>by</w:t>
        <w:br/>
        <w:t xml:space="preserve"> </w:t>
        <w:br/>
        <w:t>the</w:t>
      </w:r>
    </w:p>
    <w:p>
      <w:pPr>
        <w:pStyle w:val="Heading2"/>
      </w:pPr>
      <w:r>
        <w:t>Chunk 11</w:t>
      </w:r>
    </w:p>
    <w:p>
      <w:r>
        <w:t>ninja</w:t>
        <w:br/>
        <w:t xml:space="preserve"> </w:t>
        <w:br/>
        <w:t>teams</w:t>
        <w:br/>
        <w:t xml:space="preserve"> </w:t>
        <w:br/>
        <w:t>from</w:t>
        <w:br/>
        <w:t xml:space="preserve"> </w:t>
        <w:br/>
        <w:t>every</w:t>
        <w:br/>
        <w:t xml:space="preserve"> </w:t>
        <w:br/>
        <w:t>village,</w:t>
        <w:br/>
        <w:t xml:space="preserve"> </w:t>
        <w:br/>
        <w:t>Team</w:t>
        <w:br/>
        <w:t xml:space="preserve"> </w:t>
        <w:br/>
        <w:t>7</w:t>
        <w:br/>
        <w:t xml:space="preserve"> </w:t>
        <w:br/>
        <w:t>completes</w:t>
        <w:br/>
        <w:t xml:space="preserve"> </w:t>
        <w:br/>
        <w:t>missions</w:t>
        <w:br/>
        <w:t xml:space="preserve"> </w:t>
        <w:br/>
        <w:t>requested</w:t>
        <w:br/>
        <w:t xml:space="preserve"> </w:t>
        <w:br/>
        <w:t>by</w:t>
        <w:br/>
        <w:t xml:space="preserve"> </w:t>
        <w:br/>
        <w:t>the</w:t>
        <w:br/>
        <w:t xml:space="preserve"> </w:t>
        <w:br/>
        <w:t>villagers,</w:t>
        <w:br/>
        <w:t xml:space="preserve"> </w:t>
        <w:br/>
        <w:t>ranging</w:t>
        <w:br/>
        <w:t xml:space="preserve"> </w:t>
        <w:br/>
        <w:t>from</w:t>
        <w:br/>
        <w:t xml:space="preserve"> </w:t>
        <w:br/>
        <w:t>doing</w:t>
        <w:br/>
        <w:t xml:space="preserve"> </w:t>
        <w:br/>
        <w:t>chores</w:t>
        <w:br/>
        <w:t xml:space="preserve"> </w:t>
        <w:br/>
        <w:t>and</w:t>
        <w:br/>
        <w:t xml:space="preserve"> </w:t>
        <w:br/>
        <w:t>being</w:t>
        <w:br/>
        <w:t xml:space="preserve"> </w:t>
        <w:br/>
        <w:t>bodyguards</w:t>
        <w:br/>
        <w:t xml:space="preserve"> </w:t>
        <w:br/>
        <w:t>to</w:t>
        <w:br/>
        <w:t xml:space="preserve"> </w:t>
        <w:br/>
        <w:t>performing</w:t>
        <w:br/>
        <w:t xml:space="preserve"> </w:t>
        <w:br/>
        <w:t>assassinations.</w:t>
      </w:r>
    </w:p>
    <w:p>
      <w:pPr>
        <w:pStyle w:val="Heading2"/>
      </w:pPr>
      <w:r>
        <w:t>Chunk 12</w:t>
      </w:r>
    </w:p>
    <w:p>
      <w:r>
        <w:t xml:space="preserve">After  several  missions,  including  a  major  one  in  the  Land  of  Waves,  Kakashi  allows  Team  7  to  </w:t>
        <w:br/>
        <w:t>take</w:t>
        <w:br/>
        <w:t xml:space="preserve"> </w:t>
        <w:br/>
        <w:t>a</w:t>
        <w:br/>
        <w:t xml:space="preserve"> </w:t>
        <w:br/>
        <w:t>ninja</w:t>
        <w:br/>
        <w:t xml:space="preserve"> </w:t>
        <w:br/>
        <w:t>exam,</w:t>
        <w:br/>
        <w:t xml:space="preserve"> </w:t>
        <w:br/>
        <w:t>enabling</w:t>
        <w:br/>
        <w:t xml:space="preserve"> </w:t>
        <w:br/>
        <w:t>them</w:t>
        <w:br/>
        <w:t xml:space="preserve"> </w:t>
        <w:br/>
        <w:t>to</w:t>
        <w:br/>
        <w:t xml:space="preserve"> </w:t>
        <w:br/>
        <w:t>advance</w:t>
        <w:br/>
        <w:t xml:space="preserve"> </w:t>
        <w:br/>
        <w:t>to</w:t>
        <w:br/>
        <w:t xml:space="preserve"> </w:t>
        <w:br/>
        <w:t>a</w:t>
        <w:br/>
        <w:t xml:space="preserve"> </w:t>
        <w:br/>
        <w:t>higher</w:t>
        <w:br/>
        <w:t xml:space="preserve"> </w:t>
        <w:br/>
        <w:t>rank</w:t>
        <w:br/>
        <w:t xml:space="preserve"> </w:t>
        <w:br/>
        <w:t>and</w:t>
        <w:br/>
        <w:t xml:space="preserve"> </w:t>
        <w:br/>
        <w:t>take</w:t>
        <w:br/>
        <w:t xml:space="preserve"> </w:t>
        <w:br/>
        <w:t>on</w:t>
        <w:br/>
        <w:t xml:space="preserve"> </w:t>
        <w:br/>
        <w:t>more</w:t>
        <w:br/>
        <w:t xml:space="preserve"> </w:t>
        <w:br/>
        <w:t>difficult</w:t>
        <w:br/>
        <w:t xml:space="preserve"> </w:t>
        <w:br/>
        <w:t>missions,</w:t>
        <w:br/>
        <w:t xml:space="preserve"> </w:t>
        <w:br/>
        <w:t>known</w:t>
        <w:br/>
        <w:t xml:space="preserve"> </w:t>
        <w:br/>
        <w:t>as</w:t>
        <w:br/>
        <w:t xml:space="preserve"> </w:t>
        <w:br/>
        <w:t>Chunin</w:t>
        <w:br/>
        <w:t xml:space="preserve"> </w:t>
        <w:br/>
        <w:t>Exams.</w:t>
        <w:br/>
        <w:t xml:space="preserve"> </w:t>
        <w:br/>
        <w:t>During</w:t>
        <w:br/>
        <w:t xml:space="preserve"> </w:t>
        <w:br/>
        <w:t>the</w:t>
        <w:br/>
        <w:t xml:space="preserve"> </w:t>
        <w:br/>
        <w:t>exams,</w:t>
        <w:br/>
        <w:t xml:space="preserve"> </w:t>
        <w:br/>
        <w:t>Orochimaru,</w:t>
        <w:br/>
        <w:t xml:space="preserve"> </w:t>
        <w:br/>
        <w:t>a</w:t>
        <w:br/>
        <w:t xml:space="preserve"> </w:t>
        <w:br/>
        <w:t>wanted</w:t>
        <w:br/>
        <w:t xml:space="preserve"> </w:t>
        <w:br/>
        <w:t>criminal,</w:t>
        <w:br/>
        <w:t xml:space="preserve"> </w:t>
        <w:br/>
        <w:t>invades</w:t>
        <w:br/>
        <w:t xml:space="preserve"> </w:t>
        <w:br/>
        <w:t>Konoha</w:t>
        <w:br/>
        <w:t xml:space="preserve"> </w:t>
        <w:br/>
        <w:t>and</w:t>
        <w:br/>
        <w:t xml:space="preserve"> </w:t>
        <w:br/>
        <w:t>kills</w:t>
        <w:br/>
        <w:t xml:space="preserve"> </w:t>
        <w:br/>
        <w:t>the</w:t>
        <w:br/>
        <w:t xml:space="preserve"> </w:t>
        <w:br/>
        <w:t>Third</w:t>
        <w:br/>
        <w:t xml:space="preserve"> </w:t>
        <w:br/>
        <w:t>Hokage</w:t>
        <w:br/>
        <w:t xml:space="preserve"> </w:t>
        <w:br/>
        <w:t>for</w:t>
        <w:br/>
        <w:t xml:space="preserve"> </w:t>
        <w:br/>
        <w:t>revenge.</w:t>
        <w:br/>
        <w:t xml:space="preserve"> </w:t>
        <w:br/>
        <w:t>Jiraiya,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three</w:t>
        <w:br/>
        <w:t xml:space="preserve"> </w:t>
        <w:br/>
        <w:t>legendary</w:t>
        <w:br/>
        <w:t xml:space="preserve"> </w:t>
        <w:br/>
        <w:t>ninjas,</w:t>
        <w:br/>
        <w:t xml:space="preserve"> </w:t>
        <w:br/>
        <w:t>declines</w:t>
        <w:br/>
        <w:t xml:space="preserve"> </w:t>
        <w:br/>
        <w:t>the</w:t>
        <w:br/>
        <w:t xml:space="preserve"> </w:t>
        <w:br/>
        <w:t>title</w:t>
        <w:br/>
        <w:t xml:space="preserve"> </w:t>
        <w:br/>
        <w:t>of</w:t>
      </w:r>
    </w:p>
    <w:p>
      <w:pPr>
        <w:pStyle w:val="Heading2"/>
      </w:pPr>
      <w:r>
        <w:t>Chunk 13</w:t>
      </w:r>
    </w:p>
    <w:p>
      <w:r>
        <w:t>revenge.</w:t>
        <w:br/>
        <w:t xml:space="preserve"> </w:t>
        <w:br/>
        <w:t>Jiraiya,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three</w:t>
        <w:br/>
        <w:t xml:space="preserve"> </w:t>
        <w:br/>
        <w:t>legendary</w:t>
        <w:br/>
        <w:t xml:space="preserve"> </w:t>
        <w:br/>
        <w:t>ninjas,</w:t>
        <w:br/>
        <w:t xml:space="preserve"> </w:t>
        <w:br/>
        <w:t>declines</w:t>
        <w:br/>
        <w:t xml:space="preserve"> </w:t>
        <w:br/>
        <w:t>the</w:t>
        <w:br/>
        <w:t xml:space="preserve"> </w:t>
        <w:br/>
        <w:t>title</w:t>
        <w:br/>
        <w:t xml:space="preserve"> </w:t>
        <w:br/>
        <w:t>of</w:t>
        <w:br/>
        <w:t xml:space="preserve"> </w:t>
        <w:br/>
        <w:t>Fifth</w:t>
        <w:br/>
        <w:t xml:space="preserve"> </w:t>
        <w:br/>
        <w:t>Hokage</w:t>
        <w:br/>
        <w:t xml:space="preserve"> </w:t>
        <w:br/>
        <w:t>and</w:t>
        <w:br/>
        <w:t xml:space="preserve"> </w:t>
        <w:br/>
        <w:t>searches</w:t>
        <w:br/>
        <w:t xml:space="preserve"> </w:t>
        <w:br/>
        <w:t>with</w:t>
        <w:br/>
        <w:t xml:space="preserve"> </w:t>
        <w:br/>
        <w:t>Naruto</w:t>
        <w:br/>
        <w:t xml:space="preserve"> </w:t>
        <w:br/>
        <w:t>for</w:t>
        <w:br/>
        <w:t xml:space="preserve"> </w:t>
        <w:br/>
        <w:t>Tsunade,</w:t>
        <w:br/>
        <w:t xml:space="preserve"> </w:t>
        <w:br/>
        <w:t>whom</w:t>
        <w:br/>
        <w:t xml:space="preserve"> </w:t>
        <w:br/>
        <w:t>he</w:t>
        <w:br/>
        <w:t xml:space="preserve"> </w:t>
        <w:br/>
        <w:t>chooses</w:t>
        <w:br/>
        <w:t xml:space="preserve"> </w:t>
        <w:br/>
        <w:t>to</w:t>
        <w:br/>
        <w:t xml:space="preserve"> </w:t>
        <w:br/>
        <w:t>become</w:t>
        <w:br/>
        <w:t xml:space="preserve"> </w:t>
        <w:br/>
        <w:t>Fifth</w:t>
        <w:br/>
        <w:t xml:space="preserve"> </w:t>
        <w:br/>
        <w:t>Hokage</w:t>
        <w:br/>
        <w:t xml:space="preserve"> </w:t>
        <w:br/>
        <w:t>instead.</w:t>
        <w:br/>
        <w:t xml:space="preserve">  During  the  search,  it  is  revealed  that  Orochimaru  wishes  to  train  Sasuke  because  of  his  </w:t>
        <w:br/>
        <w:t>powerful</w:t>
        <w:br/>
        <w:t xml:space="preserve"> </w:t>
        <w:br/>
        <w:t>genetic</w:t>
        <w:br/>
        <w:t xml:space="preserve"> </w:t>
        <w:br/>
        <w:t>heritage,</w:t>
        <w:br/>
        <w:t xml:space="preserve"> </w:t>
        <w:br/>
        <w:t>the</w:t>
        <w:br/>
        <w:t xml:space="preserve"> </w:t>
        <w:br/>
        <w:t>Sharingan.[iii]</w:t>
        <w:br/>
        <w:t xml:space="preserve"> </w:t>
        <w:br/>
        <w:t>After</w:t>
        <w:br/>
        <w:t xml:space="preserve"> </w:t>
        <w:br/>
        <w:t>Sasuke</w:t>
        <w:br/>
        <w:t xml:space="preserve"> </w:t>
        <w:br/>
        <w:t>attempts</w:t>
        <w:br/>
        <w:t xml:space="preserve"> </w:t>
        <w:br/>
        <w:t>and</w:t>
        <w:br/>
        <w:t xml:space="preserve"> </w:t>
        <w:br/>
        <w:t>fails</w:t>
        <w:br/>
        <w:t xml:space="preserve"> </w:t>
        <w:br/>
        <w:t>to</w:t>
        <w:br/>
        <w:t xml:space="preserve"> </w:t>
        <w:br/>
        <w:t>kill</w:t>
        <w:br/>
        <w:t xml:space="preserve"> </w:t>
        <w:br/>
        <w:t>his</w:t>
        <w:br/>
        <w:t xml:space="preserve"> </w:t>
        <w:br/>
        <w:t>older</w:t>
        <w:br/>
        <w:t xml:space="preserve"> </w:t>
        <w:br/>
        <w:t>brother</w:t>
        <w:br/>
        <w:t xml:space="preserve"> </w:t>
        <w:br/>
        <w:t>Itachi,[iv]</w:t>
        <w:br/>
        <w:t xml:space="preserve"> </w:t>
        <w:br/>
        <w:t>who</w:t>
        <w:br/>
        <w:t xml:space="preserve"> </w:t>
        <w:br/>
        <w:t>had</w:t>
      </w:r>
    </w:p>
    <w:p>
      <w:pPr>
        <w:pStyle w:val="Heading2"/>
      </w:pPr>
      <w:r>
        <w:t>Chunk 14</w:t>
      </w:r>
    </w:p>
    <w:p>
      <w:r>
        <w:t>Sasuke</w:t>
        <w:br/>
        <w:t xml:space="preserve"> </w:t>
        <w:br/>
        <w:t>attempts</w:t>
        <w:br/>
        <w:t xml:space="preserve"> </w:t>
        <w:br/>
        <w:t>and</w:t>
        <w:br/>
        <w:t xml:space="preserve"> </w:t>
        <w:br/>
        <w:t>fails</w:t>
        <w:br/>
        <w:t xml:space="preserve"> </w:t>
        <w:br/>
        <w:t>to</w:t>
        <w:br/>
        <w:t xml:space="preserve"> </w:t>
        <w:br/>
        <w:t>kill</w:t>
        <w:br/>
        <w:t xml:space="preserve"> </w:t>
        <w:br/>
        <w:t>his</w:t>
        <w:br/>
        <w:t xml:space="preserve"> </w:t>
        <w:br/>
        <w:t>older</w:t>
        <w:br/>
        <w:t xml:space="preserve"> </w:t>
        <w:br/>
        <w:t>brother</w:t>
        <w:br/>
        <w:t xml:space="preserve"> </w:t>
        <w:br/>
        <w:t>Itachi,[iv]</w:t>
        <w:br/>
        <w:t xml:space="preserve"> </w:t>
        <w:br/>
        <w:t>who</w:t>
        <w:br/>
        <w:t xml:space="preserve"> </w:t>
        <w:br/>
        <w:t>had</w:t>
        <w:br/>
        <w:t xml:space="preserve"> </w:t>
        <w:br/>
        <w:t>shown</w:t>
        <w:br/>
        <w:t xml:space="preserve"> </w:t>
        <w:br/>
        <w:t>up</w:t>
        <w:br/>
        <w:t xml:space="preserve"> </w:t>
        <w:br/>
        <w:t>in</w:t>
        <w:br/>
        <w:t xml:space="preserve"> </w:t>
        <w:br/>
        <w:t>Konoha</w:t>
        <w:br/>
        <w:t xml:space="preserve"> </w:t>
        <w:br/>
        <w:t>to</w:t>
        <w:br/>
        <w:t xml:space="preserve"> </w:t>
        <w:br/>
        <w:t>kidnap</w:t>
        <w:br/>
        <w:t xml:space="preserve"> </w:t>
        <w:br/>
        <w:t>Naruto,</w:t>
        <w:br/>
        <w:t xml:space="preserve"> </w:t>
        <w:br/>
        <w:t>he</w:t>
        <w:br/>
        <w:t xml:space="preserve"> </w:t>
        <w:br/>
        <w:t>joins</w:t>
        <w:br/>
        <w:t xml:space="preserve"> </w:t>
        <w:br/>
        <w:t>Orochimaru,</w:t>
        <w:br/>
        <w:t xml:space="preserve"> </w:t>
        <w:br/>
        <w:t>hoping</w:t>
        <w:br/>
        <w:t xml:space="preserve"> </w:t>
        <w:br/>
        <w:t>to</w:t>
        <w:br/>
        <w:t xml:space="preserve"> </w:t>
        <w:br/>
        <w:t>gain</w:t>
        <w:br/>
        <w:t xml:space="preserve"> </w:t>
        <w:br/>
        <w:t>from</w:t>
        <w:br/>
        <w:t xml:space="preserve"> </w:t>
        <w:br/>
        <w:t>him</w:t>
        <w:br/>
        <w:t xml:space="preserve"> </w:t>
        <w:br/>
        <w:t>the</w:t>
        <w:br/>
        <w:t xml:space="preserve"> </w:t>
        <w:br/>
        <w:t>strength</w:t>
        <w:br/>
        <w:t xml:space="preserve"> </w:t>
        <w:br/>
        <w:t>needed</w:t>
        <w:br/>
        <w:t xml:space="preserve"> </w:t>
        <w:br/>
        <w:t>to</w:t>
        <w:br/>
        <w:t xml:space="preserve"> </w:t>
        <w:br/>
        <w:t>kill</w:t>
        <w:br/>
        <w:t xml:space="preserve"> </w:t>
        <w:br/>
        <w:t>Itachi.</w:t>
        <w:br/>
        <w:t xml:space="preserve"> </w:t>
        <w:br/>
        <w:t>The</w:t>
        <w:br/>
        <w:t xml:space="preserve"> </w:t>
        <w:br/>
        <w:t>story</w:t>
        <w:br/>
        <w:t xml:space="preserve"> </w:t>
        <w:br/>
        <w:t>takes</w:t>
        <w:br/>
        <w:t xml:space="preserve"> </w:t>
        <w:br/>
        <w:t>a</w:t>
        <w:br/>
        <w:t xml:space="preserve"> </w:t>
        <w:br/>
        <w:t>turn</w:t>
        <w:br/>
        <w:t xml:space="preserve"> </w:t>
        <w:br/>
        <w:t>when</w:t>
        <w:br/>
        <w:t xml:space="preserve"> </w:t>
        <w:br/>
        <w:t>Sasuke</w:t>
        <w:br/>
        <w:t xml:space="preserve"> </w:t>
        <w:br/>
        <w:t>leaves</w:t>
        <w:br/>
        <w:t xml:space="preserve"> </w:t>
        <w:br/>
        <w:t>the</w:t>
        <w:br/>
        <w:t xml:space="preserve"> </w:t>
        <w:br/>
        <w:t>village:</w:t>
        <w:br/>
        <w:t xml:space="preserve"> </w:t>
        <w:br/>
        <w:t>Tsunade</w:t>
        <w:br/>
        <w:t xml:space="preserve"> </w:t>
        <w:br/>
        <w:t>sends</w:t>
        <w:br/>
        <w:t xml:space="preserve"> </w:t>
        <w:br/>
        <w:t>a</w:t>
        <w:br/>
        <w:t xml:space="preserve"> </w:t>
        <w:br/>
        <w:t>group</w:t>
        <w:br/>
        <w:t xml:space="preserve"> </w:t>
        <w:br/>
        <w:t>of</w:t>
        <w:br/>
        <w:t xml:space="preserve"> </w:t>
        <w:br/>
        <w:t>ninja,</w:t>
        <w:br/>
        <w:t xml:space="preserve"> </w:t>
        <w:br/>
        <w:t>including</w:t>
        <w:br/>
        <w:t xml:space="preserve"> </w:t>
        <w:br/>
        <w:t>Naruto,</w:t>
        <w:br/>
        <w:t xml:space="preserve"> </w:t>
        <w:br/>
        <w:t>to</w:t>
        <w:br/>
        <w:t xml:space="preserve"> </w:t>
        <w:br/>
        <w:t>retrieve</w:t>
        <w:br/>
        <w:t xml:space="preserve"> </w:t>
        <w:br/>
        <w:t>Sasuke,</w:t>
        <w:br/>
        <w:t xml:space="preserve"> </w:t>
        <w:br/>
        <w:t>but</w:t>
        <w:br/>
        <w:t xml:space="preserve"> </w:t>
        <w:br/>
        <w:t>Naruto</w:t>
        <w:br/>
        <w:t xml:space="preserve"> </w:t>
        <w:br/>
        <w:t>is</w:t>
        <w:br/>
        <w:t xml:space="preserve"> </w:t>
        <w:br/>
        <w:t>unable</w:t>
        <w:br/>
        <w:t xml:space="preserve"> </w:t>
        <w:br/>
        <w:t>to</w:t>
        <w:br/>
        <w:t xml:space="preserve"> </w:t>
        <w:br/>
        <w:t>persuade</w:t>
        <w:br/>
        <w:t xml:space="preserve"> </w:t>
        <w:br/>
        <w:t>or</w:t>
        <w:br/>
        <w:t xml:space="preserve"> </w:t>
        <w:br/>
        <w:t>force</w:t>
        <w:br/>
        <w:t xml:space="preserve"> </w:t>
        <w:br/>
        <w:t>him</w:t>
        <w:br/>
        <w:t xml:space="preserve"> </w:t>
        <w:br/>
        <w:t>to</w:t>
        <w:br/>
        <w:t xml:space="preserve"> </w:t>
        <w:br/>
        <w:t>come</w:t>
      </w:r>
    </w:p>
    <w:p>
      <w:pPr>
        <w:pStyle w:val="Heading2"/>
      </w:pPr>
      <w:r>
        <w:t>Chunk 15</w:t>
      </w:r>
    </w:p>
    <w:p>
      <w:r>
        <w:t>to</w:t>
        <w:br/>
        <w:t xml:space="preserve"> </w:t>
        <w:br/>
        <w:t>retrieve</w:t>
        <w:br/>
        <w:t xml:space="preserve"> </w:t>
        <w:br/>
        <w:t>Sasuke,</w:t>
        <w:br/>
        <w:t xml:space="preserve"> </w:t>
        <w:br/>
        <w:t>but</w:t>
        <w:br/>
        <w:t xml:space="preserve"> </w:t>
        <w:br/>
        <w:t>Naruto</w:t>
        <w:br/>
        <w:t xml:space="preserve"> </w:t>
        <w:br/>
        <w:t>is</w:t>
        <w:br/>
        <w:t xml:space="preserve"> </w:t>
        <w:br/>
        <w:t>unable</w:t>
        <w:br/>
        <w:t xml:space="preserve"> </w:t>
        <w:br/>
        <w:t>to</w:t>
        <w:br/>
        <w:t xml:space="preserve"> </w:t>
        <w:br/>
        <w:t>persuade</w:t>
        <w:br/>
        <w:t xml:space="preserve"> </w:t>
        <w:br/>
        <w:t>or</w:t>
        <w:br/>
        <w:t xml:space="preserve"> </w:t>
        <w:br/>
        <w:t>force</w:t>
        <w:br/>
        <w:t xml:space="preserve"> </w:t>
        <w:br/>
        <w:t>him</w:t>
        <w:br/>
        <w:t xml:space="preserve"> </w:t>
        <w:br/>
        <w:t>to</w:t>
        <w:br/>
        <w:t xml:space="preserve"> </w:t>
        <w:br/>
        <w:t>come</w:t>
        <w:br/>
        <w:t xml:space="preserve"> </w:t>
        <w:br/>
        <w:t>back.</w:t>
        <w:br/>
        <w:t xml:space="preserve"> </w:t>
        <w:br/>
        <w:t>Naruto</w:t>
        <w:br/>
        <w:t xml:space="preserve"> </w:t>
        <w:br/>
        <w:t>and</w:t>
        <w:br/>
        <w:t xml:space="preserve"> </w:t>
        <w:br/>
        <w:t>Sakura</w:t>
        <w:br/>
        <w:t xml:space="preserve"> </w:t>
        <w:br/>
        <w:t>do</w:t>
        <w:br/>
        <w:t xml:space="preserve"> </w:t>
        <w:br/>
        <w:t>not</w:t>
        <w:br/>
        <w:t xml:space="preserve"> </w:t>
        <w:br/>
        <w:t>give</w:t>
        <w:br/>
        <w:t xml:space="preserve"> </w:t>
        <w:br/>
        <w:t>up</w:t>
        <w:br/>
        <w:t xml:space="preserve"> </w:t>
        <w:br/>
        <w:t>on</w:t>
        <w:br/>
        <w:t xml:space="preserve"> </w:t>
        <w:br/>
        <w:t>Sasuke;</w:t>
        <w:br/>
        <w:t xml:space="preserve"> </w:t>
        <w:br/>
        <w:t>Naruto</w:t>
        <w:br/>
        <w:t xml:space="preserve"> </w:t>
        <w:br/>
        <w:t>leaves</w:t>
        <w:br/>
        <w:t xml:space="preserve"> </w:t>
        <w:br/>
        <w:t>Konoha</w:t>
        <w:br/>
        <w:t xml:space="preserve"> </w:t>
        <w:br/>
        <w:t>to</w:t>
        <w:br/>
        <w:t xml:space="preserve"> </w:t>
        <w:br/>
        <w:t>receive</w:t>
        <w:br/>
        <w:t xml:space="preserve"> </w:t>
        <w:br/>
        <w:t>training</w:t>
        <w:br/>
        <w:t xml:space="preserve"> </w:t>
        <w:br/>
        <w:t>from</w:t>
        <w:br/>
        <w:t xml:space="preserve"> </w:t>
        <w:br/>
        <w:t>Jiraiya</w:t>
        <w:br/>
        <w:t xml:space="preserve"> </w:t>
        <w:br/>
        <w:t>to</w:t>
        <w:br/>
        <w:t xml:space="preserve"> </w:t>
        <w:br/>
        <w:t>prepare</w:t>
        <w:br/>
        <w:t xml:space="preserve"> </w:t>
        <w:br/>
        <w:t>himself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next</w:t>
        <w:br/>
        <w:t xml:space="preserve"> </w:t>
        <w:br/>
        <w:t>time</w:t>
        <w:br/>
        <w:t xml:space="preserve"> </w:t>
        <w:br/>
        <w:t>he</w:t>
        <w:br/>
        <w:t xml:space="preserve"> </w:t>
        <w:br/>
        <w:t>encounters</w:t>
        <w:br/>
        <w:t xml:space="preserve"> </w:t>
        <w:br/>
        <w:t>Sasuke,</w:t>
        <w:br/>
        <w:t xml:space="preserve"> </w:t>
        <w:br/>
        <w:t>while</w:t>
        <w:br/>
        <w:t xml:space="preserve"> </w:t>
        <w:br/>
        <w:t>Sakura</w:t>
        <w:br/>
        <w:t xml:space="preserve"> </w:t>
        <w:br/>
        <w:t>becomes</w:t>
        <w:br/>
        <w:t xml:space="preserve"> </w:t>
        <w:br/>
        <w:t>Tsunade's</w:t>
        <w:br/>
        <w:t xml:space="preserve"> </w:t>
        <w:br/>
        <w:t>apprentice.</w:t>
        <w:br/>
        <w:t xml:space="preserve">  Part  II  See  also:  List  of  Naruto  chapters  (Part  II,  volumes  28–48)  and  List  of  Naruto  chapters  (Part  II,</w:t>
      </w:r>
    </w:p>
    <w:p>
      <w:pPr>
        <w:pStyle w:val="Heading2"/>
      </w:pPr>
      <w:r>
        <w:t>Chunk 16</w:t>
      </w:r>
    </w:p>
    <w:p>
      <w:r>
        <w:t>volumes</w:t>
        <w:br/>
        <w:t xml:space="preserve"> </w:t>
        <w:br/>
        <w:t>49–72)</w:t>
        <w:br/>
        <w:t xml:space="preserve"> Two  and  a  half  years  later,  Naruto  returns  from  his  training  with  Jiraiya,  just  as  the  Akatsuki  start  </w:t>
        <w:br/>
        <w:t>kidnapping</w:t>
        <w:br/>
        <w:t xml:space="preserve"> </w:t>
        <w:br/>
        <w:t>the</w:t>
        <w:br/>
        <w:t xml:space="preserve"> </w:t>
        <w:br/>
        <w:t>hosts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powerful</w:t>
        <w:br/>
        <w:t xml:space="preserve"> </w:t>
        <w:br/>
        <w:t>Tailed</w:t>
        <w:br/>
        <w:t xml:space="preserve"> </w:t>
        <w:br/>
        <w:t>Beasts.</w:t>
        <w:br/>
        <w:t xml:space="preserve"> </w:t>
        <w:br/>
        <w:t>Team</w:t>
        <w:br/>
        <w:t xml:space="preserve"> </w:t>
        <w:br/>
        <w:t>7</w:t>
        <w:br/>
        <w:t xml:space="preserve"> </w:t>
        <w:br/>
        <w:t>and</w:t>
        <w:br/>
        <w:t xml:space="preserve"> </w:t>
        <w:br/>
        <w:t>other</w:t>
        <w:br/>
        <w:t xml:space="preserve"> </w:t>
        <w:br/>
        <w:t>Leaf</w:t>
        <w:br/>
        <w:t xml:space="preserve"> </w:t>
        <w:br/>
        <w:t>ninja</w:t>
        <w:br/>
        <w:t xml:space="preserve"> </w:t>
        <w:br/>
        <w:t>fight</w:t>
        <w:br/>
        <w:t xml:space="preserve"> </w:t>
        <w:br/>
        <w:t>against</w:t>
        <w:br/>
        <w:t xml:space="preserve"> </w:t>
        <w:br/>
        <w:t>them</w:t>
        <w:br/>
        <w:t xml:space="preserve"> </w:t>
        <w:br/>
        <w:t>and</w:t>
        <w:br/>
        <w:t xml:space="preserve"> </w:t>
        <w:br/>
        <w:t>search</w:t>
        <w:br/>
        <w:t xml:space="preserve"> </w:t>
        <w:br/>
        <w:t>for</w:t>
        <w:br/>
        <w:t xml:space="preserve"> </w:t>
        <w:br/>
        <w:t>their</w:t>
        <w:br/>
        <w:t xml:space="preserve"> </w:t>
        <w:br/>
        <w:t>teammate</w:t>
        <w:br/>
        <w:t xml:space="preserve"> </w:t>
        <w:br/>
        <w:t>Sasuke.</w:t>
        <w:br/>
        <w:t xml:space="preserve"> </w:t>
        <w:br/>
        <w:t>The</w:t>
        <w:br/>
        <w:t xml:space="preserve"> </w:t>
        <w:br/>
        <w:t>Akatsuki</w:t>
        <w:br/>
        <w:t xml:space="preserve"> </w:t>
        <w:br/>
        <w:t>succeeds</w:t>
        <w:br/>
        <w:t xml:space="preserve"> </w:t>
        <w:br/>
        <w:t>in</w:t>
        <w:br/>
        <w:t xml:space="preserve"> </w:t>
        <w:br/>
        <w:t>capturing</w:t>
        <w:br/>
        <w:t xml:space="preserve"> </w:t>
        <w:br/>
        <w:t>and</w:t>
        <w:br/>
        <w:t xml:space="preserve"> </w:t>
        <w:br/>
        <w:t>extracting</w:t>
        <w:br/>
        <w:t xml:space="preserve"> </w:t>
        <w:br/>
        <w:t>seven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nine</w:t>
        <w:br/>
        <w:t xml:space="preserve"> </w:t>
        <w:br/>
        <w:t>Tailed</w:t>
        <w:br/>
        <w:t xml:space="preserve"> </w:t>
        <w:br/>
        <w:t>Beasts,</w:t>
        <w:br/>
        <w:t xml:space="preserve"> </w:t>
        <w:br/>
        <w:t>killing</w:t>
        <w:br/>
        <w:t xml:space="preserve"> </w:t>
        <w:br/>
        <w:t>all</w:t>
        <w:br/>
        <w:t xml:space="preserve"> </w:t>
        <w:br/>
        <w:t>the</w:t>
        <w:br/>
        <w:t xml:space="preserve"> </w:t>
        <w:br/>
        <w:t>hosts</w:t>
        <w:br/>
        <w:t xml:space="preserve"> </w:t>
        <w:br/>
        <w:t>except</w:t>
        <w:br/>
        <w:t xml:space="preserve"> </w:t>
        <w:br/>
        <w:t>Gaara,</w:t>
        <w:br/>
        <w:t xml:space="preserve"> </w:t>
        <w:br/>
        <w:t>who</w:t>
        <w:br/>
        <w:t xml:space="preserve"> </w:t>
        <w:br/>
        <w:t>is</w:t>
        <w:br/>
        <w:t xml:space="preserve"> </w:t>
        <w:br/>
        <w:t>now</w:t>
        <w:br/>
        <w:t xml:space="preserve"> </w:t>
        <w:br/>
        <w:t>the</w:t>
      </w:r>
    </w:p>
    <w:p>
      <w:pPr>
        <w:pStyle w:val="Heading2"/>
      </w:pPr>
      <w:r>
        <w:t>Chunk 17</w:t>
      </w:r>
    </w:p>
    <w:p>
      <w:r>
        <w:t>nine</w:t>
        <w:br/>
        <w:t xml:space="preserve"> </w:t>
        <w:br/>
        <w:t>Tailed</w:t>
        <w:br/>
        <w:t xml:space="preserve"> </w:t>
        <w:br/>
        <w:t>Beasts,</w:t>
        <w:br/>
        <w:t xml:space="preserve"> </w:t>
        <w:br/>
        <w:t>killing</w:t>
        <w:br/>
        <w:t xml:space="preserve"> </w:t>
        <w:br/>
        <w:t>all</w:t>
        <w:br/>
        <w:t xml:space="preserve"> </w:t>
        <w:br/>
        <w:t>the</w:t>
        <w:br/>
        <w:t xml:space="preserve"> </w:t>
        <w:br/>
        <w:t>hosts</w:t>
        <w:br/>
        <w:t xml:space="preserve"> </w:t>
        <w:br/>
        <w:t>except</w:t>
        <w:br/>
        <w:t xml:space="preserve"> </w:t>
        <w:br/>
        <w:t>Gaara,</w:t>
        <w:br/>
        <w:t xml:space="preserve"> </w:t>
        <w:br/>
        <w:t>who</w:t>
        <w:br/>
        <w:t xml:space="preserve"> </w:t>
        <w:br/>
        <w:t>is</w:t>
        <w:br/>
        <w:t xml:space="preserve"> </w:t>
        <w:br/>
        <w:t>now</w:t>
        <w:br/>
        <w:t xml:space="preserve"> </w:t>
        <w:br/>
        <w:t>the</w:t>
        <w:br/>
        <w:t xml:space="preserve"> </w:t>
        <w:br/>
        <w:t>Kazekage.</w:t>
        <w:br/>
        <w:t xml:space="preserve"> </w:t>
        <w:br/>
        <w:t>Meanwhile,</w:t>
        <w:br/>
        <w:t xml:space="preserve"> </w:t>
        <w:br/>
        <w:t>Sasuke</w:t>
        <w:br/>
        <w:t xml:space="preserve"> </w:t>
        <w:br/>
        <w:t>betrays</w:t>
        <w:br/>
        <w:t xml:space="preserve"> </w:t>
        <w:br/>
        <w:t>Orochimaru</w:t>
        <w:br/>
        <w:t xml:space="preserve"> </w:t>
        <w:br/>
        <w:t>and</w:t>
        <w:br/>
        <w:t xml:space="preserve"> </w:t>
        <w:br/>
        <w:t>faces</w:t>
        <w:br/>
        <w:t xml:space="preserve"> </w:t>
        <w:br/>
        <w:t>Itachi</w:t>
        <w:br/>
        <w:t xml:space="preserve"> </w:t>
        <w:br/>
        <w:t>to</w:t>
        <w:br/>
        <w:t xml:space="preserve"> </w:t>
        <w:br/>
        <w:t>take</w:t>
        <w:br/>
        <w:t xml:space="preserve"> </w:t>
        <w:br/>
        <w:t>revenge.</w:t>
        <w:br/>
        <w:t xml:space="preserve"> </w:t>
        <w:br/>
        <w:t>After</w:t>
        <w:br/>
        <w:t xml:space="preserve"> </w:t>
        <w:br/>
        <w:t>Itachi</w:t>
        <w:br/>
        <w:t xml:space="preserve"> </w:t>
        <w:br/>
        <w:t>dies</w:t>
        <w:br/>
        <w:t xml:space="preserve"> </w:t>
        <w:br/>
        <w:t>in</w:t>
        <w:br/>
        <w:t xml:space="preserve"> </w:t>
        <w:br/>
        <w:t>battle,</w:t>
        <w:br/>
        <w:t xml:space="preserve"> </w:t>
        <w:br/>
        <w:t>Sasuke</w:t>
        <w:br/>
        <w:t xml:space="preserve"> </w:t>
        <w:br/>
        <w:t>learns</w:t>
        <w:br/>
        <w:t xml:space="preserve"> </w:t>
        <w:br/>
        <w:t>from</w:t>
        <w:br/>
        <w:t xml:space="preserve"> </w:t>
        <w:br/>
        <w:t>the</w:t>
        <w:br/>
        <w:t xml:space="preserve"> </w:t>
        <w:br/>
        <w:t>Akatsuki</w:t>
        <w:br/>
        <w:t xml:space="preserve"> </w:t>
        <w:br/>
        <w:t>founder</w:t>
        <w:br/>
        <w:t xml:space="preserve"> </w:t>
        <w:br/>
        <w:t>Tobi</w:t>
        <w:br/>
        <w:t xml:space="preserve"> </w:t>
        <w:br/>
        <w:t>that</w:t>
        <w:br/>
        <w:t xml:space="preserve"> </w:t>
        <w:br/>
        <w:t>Itachi</w:t>
        <w:br/>
        <w:t xml:space="preserve"> </w:t>
        <w:br/>
        <w:t>had</w:t>
        <w:br/>
        <w:t xml:space="preserve"> </w:t>
        <w:br/>
        <w:t>been</w:t>
        <w:br/>
        <w:t xml:space="preserve"> </w:t>
        <w:br/>
        <w:t>ordered</w:t>
        <w:br/>
        <w:t xml:space="preserve"> </w:t>
        <w:br/>
        <w:t>by</w:t>
        <w:br/>
        <w:t xml:space="preserve"> </w:t>
        <w:br/>
        <w:t>Konoha's</w:t>
        <w:br/>
        <w:t xml:space="preserve"> </w:t>
        <w:br/>
        <w:t>superiors</w:t>
        <w:br/>
        <w:t xml:space="preserve"> </w:t>
        <w:br/>
        <w:t>to</w:t>
        <w:br/>
        <w:t xml:space="preserve"> </w:t>
        <w:br/>
        <w:t>destroy</w:t>
        <w:br/>
        <w:t xml:space="preserve"> </w:t>
        <w:br/>
        <w:t>his</w:t>
        <w:br/>
        <w:t xml:space="preserve"> </w:t>
        <w:br/>
        <w:t>clan</w:t>
        <w:br/>
        <w:t xml:space="preserve"> </w:t>
        <w:br/>
        <w:t>to</w:t>
        <w:br/>
        <w:t xml:space="preserve"> </w:t>
        <w:br/>
        <w:t>prevent</w:t>
        <w:br/>
        <w:t xml:space="preserve"> </w:t>
        <w:br/>
        <w:t>a</w:t>
        <w:br/>
        <w:t xml:space="preserve"> </w:t>
        <w:br/>
        <w:t>coup;</w:t>
        <w:br/>
        <w:t xml:space="preserve"> </w:t>
        <w:br/>
        <w:t>he</w:t>
        <w:br/>
        <w:t xml:space="preserve"> </w:t>
        <w:br/>
        <w:t>accepted,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condition</w:t>
        <w:br/>
        <w:t xml:space="preserve"> </w:t>
        <w:br/>
        <w:t>that</w:t>
        <w:br/>
        <w:t xml:space="preserve"> </w:t>
        <w:br/>
        <w:t>Sasuke</w:t>
        <w:br/>
        <w:t xml:space="preserve"> </w:t>
        <w:br/>
        <w:t>would</w:t>
        <w:br/>
        <w:t xml:space="preserve"> </w:t>
        <w:br/>
        <w:t>be</w:t>
        <w:br/>
        <w:t xml:space="preserve"> </w:t>
        <w:br/>
        <w:t>spared.</w:t>
      </w:r>
    </w:p>
    <w:p>
      <w:pPr>
        <w:pStyle w:val="Heading2"/>
      </w:pPr>
      <w:r>
        <w:t>Chunk 18</w:t>
      </w:r>
    </w:p>
    <w:p>
      <w:r>
        <w:t>prevent</w:t>
        <w:br/>
        <w:t xml:space="preserve"> </w:t>
        <w:br/>
        <w:t>a</w:t>
        <w:br/>
        <w:t xml:space="preserve"> </w:t>
        <w:br/>
        <w:t>coup;</w:t>
        <w:br/>
        <w:t xml:space="preserve"> </w:t>
        <w:br/>
        <w:t>he</w:t>
        <w:br/>
        <w:t xml:space="preserve"> </w:t>
        <w:br/>
        <w:t>accepted,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condition</w:t>
        <w:br/>
        <w:t xml:space="preserve"> </w:t>
        <w:br/>
        <w:t>that</w:t>
        <w:br/>
        <w:t xml:space="preserve"> </w:t>
        <w:br/>
        <w:t>Sasuke</w:t>
        <w:br/>
        <w:t xml:space="preserve"> </w:t>
        <w:br/>
        <w:t>would</w:t>
        <w:br/>
        <w:t xml:space="preserve"> </w:t>
        <w:br/>
        <w:t>be</w:t>
        <w:br/>
        <w:t xml:space="preserve"> </w:t>
        <w:br/>
        <w:t>spared.</w:t>
        <w:br/>
        <w:t xml:space="preserve"> </w:t>
        <w:br/>
        <w:t>Devastated</w:t>
        <w:br/>
        <w:t xml:space="preserve"> </w:t>
        <w:br/>
        <w:t>by</w:t>
        <w:br/>
        <w:t xml:space="preserve"> </w:t>
        <w:br/>
        <w:t>this</w:t>
        <w:br/>
        <w:t xml:space="preserve"> </w:t>
        <w:br/>
        <w:t>revelation,</w:t>
        <w:br/>
        <w:t xml:space="preserve"> </w:t>
        <w:br/>
        <w:t>Sasuke</w:t>
        <w:br/>
        <w:t xml:space="preserve"> </w:t>
        <w:br/>
        <w:t>joins</w:t>
        <w:br/>
        <w:t xml:space="preserve"> </w:t>
        <w:br/>
        <w:t>the</w:t>
        <w:br/>
        <w:t xml:space="preserve"> </w:t>
        <w:br/>
        <w:t>Akatsuki</w:t>
        <w:br/>
        <w:t xml:space="preserve"> </w:t>
        <w:br/>
        <w:t>to</w:t>
        <w:br/>
        <w:t xml:space="preserve"> </w:t>
        <w:br/>
        <w:t>destroy</w:t>
        <w:br/>
        <w:t xml:space="preserve"> </w:t>
        <w:br/>
        <w:t>Konoha</w:t>
        <w:br/>
        <w:t xml:space="preserve"> </w:t>
        <w:br/>
        <w:t>in</w:t>
        <w:br/>
        <w:t xml:space="preserve"> </w:t>
        <w:br/>
        <w:t>revenge.</w:t>
        <w:br/>
        <w:t xml:space="preserve"> </w:t>
        <w:br/>
        <w:t>As</w:t>
        <w:br/>
        <w:t xml:space="preserve"> </w:t>
        <w:br/>
        <w:t>Konoha</w:t>
        <w:br/>
        <w:t xml:space="preserve"> </w:t>
        <w:br/>
        <w:t>ninjas</w:t>
        <w:br/>
        <w:t xml:space="preserve"> </w:t>
        <w:br/>
        <w:t>defeat</w:t>
        <w:br/>
        <w:t xml:space="preserve"> </w:t>
        <w:br/>
        <w:t>several</w:t>
        <w:br/>
        <w:t xml:space="preserve"> </w:t>
        <w:br/>
        <w:t>Akatsuki</w:t>
        <w:br/>
        <w:t xml:space="preserve"> </w:t>
        <w:br/>
        <w:t>members,</w:t>
        <w:br/>
        <w:t xml:space="preserve"> </w:t>
        <w:br/>
        <w:t>the</w:t>
        <w:br/>
        <w:t xml:space="preserve"> </w:t>
        <w:br/>
        <w:t>Akatsuki</w:t>
        <w:br/>
        <w:t xml:space="preserve"> </w:t>
        <w:br/>
        <w:t>figurehead</w:t>
        <w:br/>
        <w:t xml:space="preserve"> </w:t>
        <w:br/>
        <w:t>leader,</w:t>
        <w:br/>
        <w:t xml:space="preserve"> </w:t>
        <w:br/>
        <w:t>Nagato,</w:t>
        <w:br/>
        <w:t xml:space="preserve"> </w:t>
        <w:br/>
        <w:t>kills</w:t>
        <w:br/>
        <w:t xml:space="preserve"> </w:t>
        <w:br/>
        <w:t>Jiraiya</w:t>
        <w:br/>
        <w:t xml:space="preserve"> </w:t>
        <w:br/>
        <w:t>and</w:t>
        <w:br/>
        <w:t xml:space="preserve"> </w:t>
        <w:br/>
        <w:t>devastates</w:t>
        <w:br/>
        <w:t xml:space="preserve"> </w:t>
        <w:br/>
        <w:t>Konoha,</w:t>
        <w:br/>
        <w:t xml:space="preserve"> </w:t>
        <w:br/>
        <w:t>but</w:t>
        <w:br/>
        <w:t xml:space="preserve"> </w:t>
        <w:br/>
        <w:t>Naruto</w:t>
        <w:br/>
        <w:t xml:space="preserve"> </w:t>
        <w:br/>
        <w:t>defeats</w:t>
        <w:br/>
        <w:t xml:space="preserve"> </w:t>
        <w:br/>
        <w:t>and</w:t>
        <w:br/>
        <w:t xml:space="preserve"> </w:t>
        <w:br/>
        <w:t>redeems</w:t>
        <w:br/>
        <w:t xml:space="preserve"> </w:t>
        <w:br/>
        <w:t>him,</w:t>
        <w:br/>
        <w:t xml:space="preserve"> </w:t>
        <w:br/>
        <w:t>earning</w:t>
        <w:br/>
        <w:t xml:space="preserve"> </w:t>
        <w:br/>
        <w:t>the</w:t>
        <w:br/>
        <w:t xml:space="preserve"> </w:t>
        <w:br/>
        <w:t>village's</w:t>
        <w:br/>
        <w:t xml:space="preserve"> </w:t>
        <w:br/>
        <w:t>respect</w:t>
        <w:br/>
        <w:t xml:space="preserve"> </w:t>
        <w:br/>
        <w:t>and</w:t>
        <w:br/>
        <w:t xml:space="preserve"> </w:t>
        <w:br/>
        <w:t>admiration.</w:t>
      </w:r>
    </w:p>
    <w:p>
      <w:pPr>
        <w:pStyle w:val="Heading2"/>
      </w:pPr>
      <w:r>
        <w:t>Chunk 19</w:t>
      </w:r>
    </w:p>
    <w:p>
      <w:r>
        <w:t>Naruto</w:t>
        <w:br/>
        <w:t xml:space="preserve"> </w:t>
        <w:br/>
        <w:t>defeats</w:t>
        <w:br/>
        <w:t xml:space="preserve"> </w:t>
        <w:br/>
        <w:t>and</w:t>
        <w:br/>
        <w:t xml:space="preserve"> </w:t>
        <w:br/>
        <w:t>redeems</w:t>
        <w:br/>
        <w:t xml:space="preserve"> </w:t>
        <w:br/>
        <w:t>him,</w:t>
        <w:br/>
        <w:t xml:space="preserve"> </w:t>
        <w:br/>
        <w:t>earning</w:t>
        <w:br/>
        <w:t xml:space="preserve"> </w:t>
        <w:br/>
        <w:t>the</w:t>
        <w:br/>
        <w:t xml:space="preserve"> </w:t>
        <w:br/>
        <w:t>village's</w:t>
        <w:br/>
        <w:t xml:space="preserve"> </w:t>
        <w:br/>
        <w:t>respect</w:t>
        <w:br/>
        <w:t xml:space="preserve"> </w:t>
        <w:br/>
        <w:t>and</w:t>
        <w:br/>
        <w:t xml:space="preserve"> </w:t>
        <w:br/>
        <w:t>admiration.</w:t>
        <w:br/>
        <w:t xml:space="preserve">  With  Nagato's  death,  Tobi,  disguised  as  Madara  Uchiha  (one  of  Konoha's  founding  fathers),  </w:t>
        <w:br/>
        <w:t>announces</w:t>
        <w:br/>
        <w:t xml:space="preserve"> </w:t>
        <w:br/>
        <w:t>that</w:t>
        <w:br/>
        <w:t xml:space="preserve"> </w:t>
        <w:br/>
        <w:t>he</w:t>
        <w:br/>
        <w:t xml:space="preserve"> </w:t>
        <w:br/>
        <w:t>wants</w:t>
        <w:br/>
        <w:t xml:space="preserve"> </w:t>
        <w:br/>
        <w:t>to</w:t>
        <w:br/>
        <w:t xml:space="preserve"> </w:t>
        <w:br/>
        <w:t>capture</w:t>
        <w:br/>
        <w:t xml:space="preserve"> </w:t>
        <w:br/>
        <w:t>all</w:t>
        <w:br/>
        <w:t xml:space="preserve"> </w:t>
        <w:br/>
        <w:t>nine</w:t>
        <w:br/>
        <w:t xml:space="preserve"> </w:t>
        <w:br/>
        <w:t>Tailed</w:t>
        <w:br/>
        <w:t xml:space="preserve"> </w:t>
        <w:br/>
        <w:t>Beasts</w:t>
        <w:br/>
        <w:t xml:space="preserve"> </w:t>
        <w:br/>
        <w:t>to</w:t>
        <w:br/>
        <w:t xml:space="preserve"> </w:t>
        <w:br/>
        <w:t>cast</w:t>
        <w:br/>
        <w:t xml:space="preserve"> </w:t>
        <w:br/>
        <w:t>an</w:t>
        <w:br/>
        <w:t xml:space="preserve"> </w:t>
        <w:br/>
        <w:t>illusion</w:t>
        <w:br/>
        <w:t xml:space="preserve"> </w:t>
        <w:br/>
        <w:t>powerful</w:t>
        <w:br/>
        <w:t xml:space="preserve"> </w:t>
        <w:br/>
        <w:t>enough</w:t>
        <w:br/>
        <w:t xml:space="preserve"> </w:t>
        <w:br/>
        <w:t>to</w:t>
        <w:br/>
        <w:t xml:space="preserve"> </w:t>
        <w:br/>
        <w:t>control</w:t>
        <w:br/>
        <w:t xml:space="preserve"> </w:t>
        <w:br/>
        <w:t>all</w:t>
        <w:br/>
        <w:t xml:space="preserve"> </w:t>
        <w:br/>
        <w:t>humanity</w:t>
        <w:br/>
        <w:t xml:space="preserve"> </w:t>
        <w:br/>
        <w:t>and</w:t>
        <w:br/>
        <w:t xml:space="preserve"> </w:t>
        <w:br/>
        <w:t>achieve</w:t>
        <w:br/>
        <w:t xml:space="preserve"> </w:t>
        <w:br/>
        <w:t>world</w:t>
        <w:br/>
        <w:t xml:space="preserve"> </w:t>
        <w:br/>
        <w:t>peace.</w:t>
        <w:br/>
        <w:t xml:space="preserve"> </w:t>
        <w:br/>
        <w:t>The</w:t>
        <w:br/>
        <w:t xml:space="preserve"> </w:t>
        <w:br/>
        <w:t>leaders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five</w:t>
        <w:br/>
        <w:t xml:space="preserve"> </w:t>
        <w:br/>
        <w:t>ninja</w:t>
        <w:br/>
        <w:t xml:space="preserve"> </w:t>
        <w:br/>
        <w:t>villages</w:t>
        <w:br/>
        <w:t xml:space="preserve"> </w:t>
        <w:br/>
        <w:t>refuse</w:t>
        <w:br/>
        <w:t xml:space="preserve"> </w:t>
        <w:br/>
        <w:t>to</w:t>
        <w:br/>
        <w:t xml:space="preserve"> </w:t>
        <w:br/>
        <w:t>help</w:t>
        <w:br/>
        <w:t xml:space="preserve"> </w:t>
        <w:br/>
        <w:t>him</w:t>
        <w:br/>
        <w:t xml:space="preserve"> </w:t>
        <w:br/>
        <w:t>and</w:t>
        <w:br/>
        <w:t xml:space="preserve"> </w:t>
        <w:br/>
        <w:t>instead</w:t>
        <w:br/>
        <w:t xml:space="preserve"> </w:t>
        <w:br/>
        <w:t>join</w:t>
      </w:r>
    </w:p>
    <w:p>
      <w:pPr>
        <w:pStyle w:val="Heading2"/>
      </w:pPr>
      <w:r>
        <w:t>Chunk 20</w:t>
      </w:r>
    </w:p>
    <w:p>
      <w:r>
        <w:t>leaders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five</w:t>
        <w:br/>
        <w:t xml:space="preserve"> </w:t>
        <w:br/>
        <w:t>ninja</w:t>
        <w:br/>
        <w:t xml:space="preserve"> </w:t>
        <w:br/>
        <w:t>villages</w:t>
        <w:br/>
        <w:t xml:space="preserve"> </w:t>
        <w:br/>
        <w:t>refuse</w:t>
        <w:br/>
        <w:t xml:space="preserve"> </w:t>
        <w:br/>
        <w:t>to</w:t>
        <w:br/>
        <w:t xml:space="preserve"> </w:t>
        <w:br/>
        <w:t>help</w:t>
        <w:br/>
        <w:t xml:space="preserve"> </w:t>
        <w:br/>
        <w:t>him</w:t>
        <w:br/>
        <w:t xml:space="preserve"> </w:t>
        <w:br/>
        <w:t>and</w:t>
        <w:br/>
        <w:t xml:space="preserve"> </w:t>
        <w:br/>
        <w:t>instead</w:t>
        <w:br/>
        <w:t xml:space="preserve"> </w:t>
        <w:br/>
        <w:t>join</w:t>
        <w:br/>
        <w:t xml:space="preserve"> </w:t>
        <w:br/>
        <w:t>forces</w:t>
        <w:br/>
        <w:t xml:space="preserve"> </w:t>
        <w:br/>
        <w:t>to</w:t>
        <w:br/>
        <w:t xml:space="preserve"> </w:t>
        <w:br/>
        <w:t>confront</w:t>
        <w:br/>
        <w:t xml:space="preserve"> </w:t>
        <w:br/>
        <w:t>his</w:t>
        <w:br/>
        <w:t xml:space="preserve"> </w:t>
        <w:br/>
        <w:t>faction</w:t>
        <w:br/>
        <w:t xml:space="preserve"> </w:t>
        <w:br/>
        <w:t>and</w:t>
        <w:br/>
        <w:t xml:space="preserve"> </w:t>
        <w:br/>
        <w:t>allies.</w:t>
        <w:br/>
        <w:t xml:space="preserve"> </w:t>
        <w:br/>
        <w:t>That</w:t>
        <w:br/>
        <w:t xml:space="preserve"> </w:t>
        <w:br/>
        <w:t>decision</w:t>
        <w:br/>
        <w:t xml:space="preserve"> </w:t>
        <w:br/>
        <w:t>results</w:t>
        <w:br/>
        <w:t xml:space="preserve"> </w:t>
        <w:br/>
        <w:t>in</w:t>
        <w:br/>
        <w:t xml:space="preserve"> </w:t>
        <w:br/>
        <w:t>a</w:t>
        <w:br/>
        <w:t xml:space="preserve"> </w:t>
        <w:br/>
        <w:t>Fourth</w:t>
        <w:br/>
        <w:t xml:space="preserve"> </w:t>
        <w:br/>
        <w:t>Shinobi</w:t>
        <w:br/>
        <w:t xml:space="preserve"> </w:t>
        <w:br/>
        <w:t>World</w:t>
        <w:br/>
        <w:t xml:space="preserve"> </w:t>
        <w:br/>
        <w:t>War</w:t>
        <w:br/>
        <w:t xml:space="preserve"> </w:t>
        <w:br/>
        <w:t>between</w:t>
        <w:br/>
        <w:t xml:space="preserve"> </w:t>
        <w:br/>
        <w:t>the</w:t>
        <w:br/>
        <w:t xml:space="preserve"> </w:t>
        <w:br/>
        <w:t>combined</w:t>
        <w:br/>
        <w:t xml:space="preserve"> </w:t>
        <w:br/>
        <w:t>armies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Five</w:t>
        <w:br/>
        <w:t xml:space="preserve"> </w:t>
        <w:br/>
        <w:t>Great</w:t>
        <w:br/>
        <w:t xml:space="preserve"> </w:t>
        <w:br/>
        <w:t>Countries</w:t>
        <w:br/>
        <w:t xml:space="preserve"> </w:t>
        <w:br/>
        <w:t>(known</w:t>
        <w:br/>
        <w:t xml:space="preserve"> </w:t>
        <w:br/>
        <w:t>as</w:t>
        <w:br/>
        <w:t xml:space="preserve"> </w:t>
        <w:br/>
        <w:t>the</w:t>
        <w:br/>
        <w:t xml:space="preserve"> </w:t>
        <w:br/>
        <w:t>Allied</w:t>
        <w:br/>
        <w:t xml:space="preserve"> </w:t>
        <w:br/>
        <w:t>Shinobi</w:t>
        <w:br/>
        <w:t xml:space="preserve"> </w:t>
        <w:br/>
        <w:t>Forces)</w:t>
        <w:br/>
        <w:t xml:space="preserve"> </w:t>
        <w:br/>
        <w:t>and</w:t>
        <w:br/>
        <w:t xml:space="preserve"> </w:t>
        <w:br/>
        <w:t>Akatsuki's</w:t>
        <w:br/>
        <w:t xml:space="preserve"> </w:t>
        <w:br/>
        <w:t>forces</w:t>
        <w:br/>
        <w:t xml:space="preserve"> </w:t>
        <w:br/>
        <w:t>of</w:t>
        <w:br/>
        <w:t xml:space="preserve"> </w:t>
        <w:br/>
        <w:t>zombie-like</w:t>
        <w:br/>
        <w:t xml:space="preserve"> </w:t>
        <w:br/>
        <w:t>ninjas.</w:t>
        <w:br/>
        <w:t xml:space="preserve"> </w:t>
        <w:br/>
        <w:t>The</w:t>
        <w:br/>
        <w:t xml:space="preserve"> </w:t>
        <w:br/>
        <w:t>Five</w:t>
        <w:br/>
        <w:t xml:space="preserve"> </w:t>
        <w:br/>
        <w:t>Kage</w:t>
        <w:br/>
        <w:t xml:space="preserve"> </w:t>
        <w:br/>
        <w:t>try</w:t>
        <w:br/>
        <w:t xml:space="preserve"> </w:t>
        <w:br/>
        <w:t>to</w:t>
        <w:br/>
        <w:t xml:space="preserve"> </w:t>
        <w:br/>
        <w:t>keep</w:t>
        <w:br/>
        <w:t xml:space="preserve"> </w:t>
        <w:br/>
        <w:t>Naruto,</w:t>
        <w:br/>
        <w:t xml:space="preserve"> </w:t>
        <w:br/>
        <w:t>unaware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war,</w:t>
        <w:br/>
        <w:t xml:space="preserve"> </w:t>
        <w:br/>
        <w:t>in</w:t>
        <w:br/>
        <w:t xml:space="preserve"> </w:t>
        <w:br/>
        <w:t>a</w:t>
        <w:br/>
        <w:t xml:space="preserve"> </w:t>
        <w:br/>
        <w:t>secret</w:t>
      </w:r>
    </w:p>
    <w:p>
      <w:pPr>
        <w:pStyle w:val="Heading2"/>
      </w:pPr>
      <w:r>
        <w:t>Chunk 21</w:t>
      </w:r>
    </w:p>
    <w:p>
      <w:r>
        <w:t>The</w:t>
        <w:br/>
        <w:t xml:space="preserve"> </w:t>
        <w:br/>
        <w:t>Five</w:t>
        <w:br/>
        <w:t xml:space="preserve"> </w:t>
        <w:br/>
        <w:t>Kage</w:t>
        <w:br/>
        <w:t xml:space="preserve"> </w:t>
        <w:br/>
        <w:t>try</w:t>
        <w:br/>
        <w:t xml:space="preserve"> </w:t>
        <w:br/>
        <w:t>to</w:t>
        <w:br/>
        <w:t xml:space="preserve"> </w:t>
        <w:br/>
        <w:t>keep</w:t>
        <w:br/>
        <w:t xml:space="preserve"> </w:t>
        <w:br/>
        <w:t>Naruto,</w:t>
        <w:br/>
        <w:t xml:space="preserve"> </w:t>
        <w:br/>
        <w:t>unaware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war,</w:t>
        <w:br/>
        <w:t xml:space="preserve"> </w:t>
        <w:br/>
        <w:t>in</w:t>
        <w:br/>
        <w:t xml:space="preserve"> </w:t>
        <w:br/>
        <w:t>a</w:t>
        <w:br/>
        <w:t xml:space="preserve"> </w:t>
        <w:br/>
        <w:t>secret</w:t>
        <w:br/>
        <w:t xml:space="preserve"> </w:t>
        <w:br/>
        <w:t>island</w:t>
        <w:br/>
        <w:t xml:space="preserve"> </w:t>
        <w:br/>
        <w:t>turtle</w:t>
        <w:br/>
        <w:t xml:space="preserve"> </w:t>
        <w:br/>
        <w:t>near</w:t>
        <w:br/>
        <w:t xml:space="preserve"> </w:t>
        <w:br/>
        <w:t>Kumogakure</w:t>
        <w:br/>
        <w:t xml:space="preserve"> </w:t>
        <w:br/>
        <w:t>(Hidden</w:t>
        <w:br/>
        <w:t xml:space="preserve"> </w:t>
        <w:br/>
        <w:t>Cloud</w:t>
        <w:br/>
        <w:t xml:space="preserve"> </w:t>
        <w:br/>
        <w:t>Village),</w:t>
        <w:br/>
        <w:t xml:space="preserve"> </w:t>
        <w:br/>
        <w:t>but</w:t>
        <w:br/>
        <w:t xml:space="preserve"> </w:t>
        <w:br/>
        <w:t>Naruto</w:t>
        <w:br/>
        <w:t xml:space="preserve"> </w:t>
        <w:br/>
        <w:t>finds</w:t>
        <w:br/>
        <w:t xml:space="preserve"> </w:t>
        <w:br/>
        <w:t>out</w:t>
        <w:br/>
        <w:t xml:space="preserve"> </w:t>
        <w:br/>
        <w:t>and</w:t>
        <w:br/>
        <w:t xml:space="preserve"> </w:t>
        <w:br/>
        <w:t>escapes</w:t>
        <w:br/>
        <w:t xml:space="preserve"> </w:t>
        <w:br/>
        <w:t>from</w:t>
        <w:br/>
        <w:t xml:space="preserve"> </w:t>
        <w:br/>
        <w:t>the</w:t>
        <w:br/>
        <w:t xml:space="preserve"> </w:t>
        <w:br/>
        <w:t>island</w:t>
        <w:br/>
        <w:t xml:space="preserve"> </w:t>
        <w:br/>
        <w:t>with</w:t>
        <w:br/>
        <w:t xml:space="preserve"> </w:t>
        <w:br/>
        <w:t>Killer</w:t>
        <w:br/>
        <w:t xml:space="preserve"> </w:t>
        <w:br/>
        <w:t>Bee,</w:t>
        <w:br/>
        <w:t xml:space="preserve"> </w:t>
        <w:br/>
        <w:t>the</w:t>
        <w:br/>
        <w:t xml:space="preserve"> </w:t>
        <w:br/>
        <w:t>host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Eight-Tails.</w:t>
        <w:br/>
        <w:t xml:space="preserve"> </w:t>
        <w:br/>
        <w:t>At</w:t>
        <w:br/>
        <w:t xml:space="preserve"> </w:t>
        <w:br/>
        <w:t>that</w:t>
        <w:br/>
        <w:t xml:space="preserve"> </w:t>
        <w:br/>
        <w:t>time,</w:t>
        <w:br/>
        <w:t xml:space="preserve"> </w:t>
        <w:br/>
        <w:t>Naruto—along</w:t>
        <w:br/>
        <w:t xml:space="preserve"> </w:t>
        <w:br/>
        <w:t>with</w:t>
        <w:br/>
        <w:t xml:space="preserve"> </w:t>
        <w:br/>
        <w:t>the</w:t>
        <w:br/>
        <w:t xml:space="preserve"> </w:t>
        <w:br/>
        <w:t>help</w:t>
        <w:br/>
        <w:t xml:space="preserve"> </w:t>
        <w:br/>
        <w:t>of</w:t>
        <w:br/>
        <w:t xml:space="preserve"> </w:t>
        <w:br/>
        <w:t>Killer</w:t>
        <w:br/>
        <w:t xml:space="preserve"> </w:t>
        <w:br/>
        <w:t>Bee—gains</w:t>
        <w:br/>
        <w:t xml:space="preserve"> </w:t>
        <w:br/>
        <w:t>control</w:t>
        <w:br/>
        <w:t xml:space="preserve"> </w:t>
        <w:br/>
        <w:t>of</w:t>
        <w:br/>
        <w:t xml:space="preserve"> </w:t>
        <w:br/>
        <w:t>his</w:t>
        <w:br/>
        <w:t xml:space="preserve"> </w:t>
        <w:br/>
        <w:t>Tailed</w:t>
        <w:br/>
        <w:t xml:space="preserve"> </w:t>
        <w:br/>
        <w:t>Beast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two</w:t>
        <w:br/>
        <w:t xml:space="preserve"> </w:t>
        <w:br/>
        <w:t>of</w:t>
        <w:br/>
        <w:t xml:space="preserve"> </w:t>
        <w:br/>
        <w:t>them</w:t>
        <w:br/>
        <w:t xml:space="preserve"> </w:t>
        <w:br/>
        <w:t>head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battlefield.</w:t>
      </w:r>
    </w:p>
    <w:p>
      <w:pPr>
        <w:pStyle w:val="Heading2"/>
      </w:pPr>
      <w:r>
        <w:t>Chunk 22</w:t>
      </w:r>
    </w:p>
    <w:p>
      <w:r>
        <w:t>control</w:t>
        <w:br/>
        <w:t xml:space="preserve"> </w:t>
        <w:br/>
        <w:t>of</w:t>
        <w:br/>
        <w:t xml:space="preserve"> </w:t>
        <w:br/>
        <w:t>his</w:t>
        <w:br/>
        <w:t xml:space="preserve"> </w:t>
        <w:br/>
        <w:t>Tailed</w:t>
        <w:br/>
        <w:t xml:space="preserve"> </w:t>
        <w:br/>
        <w:t>Beast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two</w:t>
        <w:br/>
        <w:t xml:space="preserve"> </w:t>
        <w:br/>
        <w:t>of</w:t>
        <w:br/>
        <w:t xml:space="preserve"> </w:t>
        <w:br/>
        <w:t>them</w:t>
        <w:br/>
        <w:t xml:space="preserve"> </w:t>
        <w:br/>
        <w:t>head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battlefield.</w:t>
        <w:br/>
        <w:t xml:space="preserve">  During  the  conflict,  it  is  revealed  that  Tobi  is  Obito  Uchiha,  a  former  teammate  of  Kakashi's  who  </w:t>
        <w:br/>
        <w:t>was</w:t>
        <w:br/>
        <w:t xml:space="preserve"> </w:t>
        <w:br/>
        <w:t>thought</w:t>
        <w:br/>
        <w:t xml:space="preserve"> </w:t>
        <w:br/>
        <w:t>to</w:t>
        <w:br/>
        <w:t xml:space="preserve"> </w:t>
        <w:br/>
        <w:t>be</w:t>
        <w:br/>
        <w:t xml:space="preserve"> </w:t>
        <w:br/>
        <w:t>dead.</w:t>
        <w:br/>
        <w:t xml:space="preserve"> </w:t>
        <w:br/>
        <w:t>The</w:t>
        <w:br/>
        <w:t xml:space="preserve"> </w:t>
        <w:br/>
        <w:t>real</w:t>
        <w:br/>
        <w:t xml:space="preserve"> </w:t>
        <w:br/>
        <w:t>Madara</w:t>
        <w:br/>
        <w:t xml:space="preserve"> </w:t>
        <w:br/>
        <w:t>saved</w:t>
        <w:br/>
        <w:t xml:space="preserve"> </w:t>
        <w:br/>
        <w:t>Obito's</w:t>
        <w:br/>
        <w:t xml:space="preserve"> </w:t>
        <w:br/>
        <w:t>life,</w:t>
        <w:br/>
        <w:t xml:space="preserve"> </w:t>
        <w:br/>
        <w:t>and</w:t>
        <w:br/>
        <w:t xml:space="preserve"> </w:t>
        <w:br/>
        <w:t>they</w:t>
        <w:br/>
        <w:t xml:space="preserve"> </w:t>
        <w:br/>
        <w:t>have</w:t>
        <w:br/>
        <w:t xml:space="preserve"> </w:t>
        <w:br/>
        <w:t>since</w:t>
        <w:br/>
        <w:t xml:space="preserve"> </w:t>
        <w:br/>
        <w:t>collaborated.</w:t>
      </w:r>
    </w:p>
    <w:p>
      <w:pPr>
        <w:pStyle w:val="Heading2"/>
      </w:pPr>
      <w:r>
        <w:t>Chunk 23</w:t>
      </w:r>
    </w:p>
    <w:p>
      <w:r>
        <w:t xml:space="preserve">As  Sasuke  learns  the  history  of  Konoha,  including  the  circumstances  that  led  to  his  clan's  </w:t>
        <w:br/>
        <w:t>downfall,</w:t>
        <w:br/>
        <w:t xml:space="preserve"> </w:t>
        <w:br/>
        <w:t>he</w:t>
        <w:br/>
        <w:t xml:space="preserve"> </w:t>
        <w:br/>
        <w:t>decides</w:t>
        <w:br/>
        <w:t xml:space="preserve"> </w:t>
        <w:br/>
        <w:t>to</w:t>
        <w:br/>
        <w:t xml:space="preserve"> </w:t>
        <w:br/>
        <w:t>protect</w:t>
        <w:br/>
        <w:t xml:space="preserve"> </w:t>
        <w:br/>
        <w:t>the</w:t>
        <w:br/>
        <w:t xml:space="preserve"> </w:t>
        <w:br/>
        <w:t>village</w:t>
        <w:br/>
        <w:t xml:space="preserve"> </w:t>
        <w:br/>
        <w:t>and</w:t>
        <w:br/>
        <w:t xml:space="preserve"> </w:t>
        <w:br/>
        <w:t>rejoins</w:t>
        <w:br/>
        <w:t xml:space="preserve"> </w:t>
        <w:br/>
        <w:t>Naruto</w:t>
        <w:br/>
        <w:t xml:space="preserve"> </w:t>
        <w:br/>
        <w:t>and</w:t>
        <w:br/>
        <w:t xml:space="preserve"> </w:t>
        <w:br/>
        <w:t>Sakura</w:t>
        <w:br/>
        <w:t xml:space="preserve"> </w:t>
        <w:br/>
        <w:t>to</w:t>
        <w:br/>
        <w:t xml:space="preserve"> </w:t>
        <w:br/>
        <w:t>thwart</w:t>
        <w:br/>
        <w:t xml:space="preserve"> </w:t>
        <w:br/>
        <w:t>Madara</w:t>
        <w:br/>
        <w:t xml:space="preserve"> </w:t>
        <w:br/>
        <w:t>and</w:t>
        <w:br/>
        <w:t xml:space="preserve"> </w:t>
        <w:br/>
        <w:t>Obito's</w:t>
        <w:br/>
        <w:t xml:space="preserve"> </w:t>
        <w:br/>
        <w:t>plans.</w:t>
        <w:br/>
        <w:t xml:space="preserve"> </w:t>
        <w:br/>
        <w:t>However,</w:t>
        <w:br/>
        <w:t xml:space="preserve"> </w:t>
        <w:br/>
        <w:t>Madara's</w:t>
        <w:br/>
        <w:t xml:space="preserve"> </w:t>
        <w:br/>
        <w:t>body</w:t>
        <w:br/>
        <w:t xml:space="preserve"> </w:t>
        <w:br/>
        <w:t>ends</w:t>
        <w:br/>
        <w:t xml:space="preserve"> </w:t>
        <w:br/>
        <w:t>up</w:t>
        <w:br/>
        <w:t xml:space="preserve"> </w:t>
        <w:br/>
        <w:t>possessed</w:t>
        <w:br/>
        <w:t xml:space="preserve"> </w:t>
        <w:br/>
        <w:t>by</w:t>
        <w:br/>
        <w:t xml:space="preserve"> </w:t>
        <w:br/>
        <w:t>Kaguya</w:t>
        <w:br/>
        <w:t xml:space="preserve"> </w:t>
        <w:br/>
        <w:t>Otsutsuki,</w:t>
        <w:br/>
        <w:t xml:space="preserve"> </w:t>
        <w:br/>
        <w:t>an</w:t>
        <w:br/>
        <w:t xml:space="preserve"> </w:t>
        <w:br/>
        <w:t>ancient</w:t>
        <w:br/>
        <w:t xml:space="preserve"> </w:t>
        <w:br/>
        <w:t>princess</w:t>
        <w:br/>
        <w:t xml:space="preserve"> </w:t>
        <w:br/>
        <w:t>who</w:t>
        <w:br/>
        <w:t xml:space="preserve"> </w:t>
        <w:br/>
        <w:t>intends</w:t>
        <w:br/>
        <w:t xml:space="preserve"> </w:t>
        <w:br/>
        <w:t>to</w:t>
        <w:br/>
        <w:t xml:space="preserve"> </w:t>
        <w:br/>
        <w:t>subdue</w:t>
        <w:br/>
        <w:t xml:space="preserve"> </w:t>
        <w:br/>
        <w:t>all</w:t>
        <w:br/>
        <w:t xml:space="preserve"> </w:t>
        <w:br/>
        <w:t>humanity.</w:t>
        <w:br/>
        <w:t xml:space="preserve"> </w:t>
        <w:br/>
        <w:t>A</w:t>
        <w:br/>
        <w:t xml:space="preserve"> </w:t>
        <w:br/>
        <w:t>reformed</w:t>
        <w:br/>
        <w:t xml:space="preserve"> </w:t>
        <w:br/>
        <w:t>Obito</w:t>
        <w:br/>
        <w:t xml:space="preserve"> </w:t>
        <w:br/>
        <w:t>sacrifices</w:t>
        <w:br/>
        <w:t xml:space="preserve"> </w:t>
        <w:br/>
        <w:t>himself</w:t>
        <w:br/>
        <w:t xml:space="preserve"> </w:t>
        <w:br/>
        <w:t>to</w:t>
        <w:br/>
        <w:t xml:space="preserve"> </w:t>
        <w:br/>
        <w:t>help</w:t>
        <w:br/>
        <w:t xml:space="preserve"> </w:t>
        <w:br/>
        <w:t>Team</w:t>
        <w:br/>
        <w:t xml:space="preserve"> </w:t>
        <w:br/>
        <w:t>7</w:t>
        <w:br/>
        <w:t xml:space="preserve"> </w:t>
        <w:br/>
        <w:t>stop</w:t>
        <w:br/>
        <w:t xml:space="preserve"> </w:t>
        <w:br/>
        <w:t>her.</w:t>
        <w:br/>
        <w:t xml:space="preserve"> </w:t>
        <w:br/>
        <w:t>Once</w:t>
      </w:r>
    </w:p>
    <w:p>
      <w:pPr>
        <w:pStyle w:val="Heading2"/>
      </w:pPr>
      <w:r>
        <w:t>Chunk 24</w:t>
      </w:r>
    </w:p>
    <w:p>
      <w:r>
        <w:t>A</w:t>
        <w:br/>
        <w:t xml:space="preserve"> </w:t>
        <w:br/>
        <w:t>reformed</w:t>
        <w:br/>
        <w:t xml:space="preserve"> </w:t>
        <w:br/>
        <w:t>Obito</w:t>
        <w:br/>
        <w:t xml:space="preserve"> </w:t>
        <w:br/>
        <w:t>sacrifices</w:t>
        <w:br/>
        <w:t xml:space="preserve"> </w:t>
        <w:br/>
        <w:t>himself</w:t>
        <w:br/>
        <w:t xml:space="preserve"> </w:t>
        <w:br/>
        <w:t>to</w:t>
        <w:br/>
        <w:t xml:space="preserve"> </w:t>
        <w:br/>
        <w:t>help</w:t>
        <w:br/>
        <w:t xml:space="preserve"> </w:t>
        <w:br/>
        <w:t>Team</w:t>
        <w:br/>
        <w:t xml:space="preserve"> </w:t>
        <w:br/>
        <w:t>7</w:t>
        <w:br/>
        <w:t xml:space="preserve"> </w:t>
        <w:br/>
        <w:t>stop</w:t>
        <w:br/>
        <w:t xml:space="preserve"> </w:t>
        <w:br/>
        <w:t>her.</w:t>
        <w:br/>
        <w:t xml:space="preserve"> </w:t>
        <w:br/>
        <w:t>Once</w:t>
        <w:br/>
        <w:t xml:space="preserve"> </w:t>
        <w:br/>
        <w:t>Kaguya</w:t>
        <w:br/>
        <w:t xml:space="preserve"> </w:t>
        <w:br/>
        <w:t>is</w:t>
        <w:br/>
        <w:t xml:space="preserve"> </w:t>
        <w:br/>
        <w:t>sealed,</w:t>
        <w:br/>
        <w:t xml:space="preserve"> </w:t>
        <w:br/>
        <w:t>Madara</w:t>
        <w:br/>
        <w:t xml:space="preserve"> </w:t>
        <w:br/>
        <w:t>dies</w:t>
        <w:br/>
        <w:t xml:space="preserve"> </w:t>
        <w:br/>
        <w:t>as</w:t>
        <w:br/>
        <w:t xml:space="preserve"> </w:t>
        <w:br/>
        <w:t>well.</w:t>
        <w:br/>
        <w:t xml:space="preserve"> </w:t>
        <w:br/>
        <w:t>Sasuke</w:t>
        <w:br/>
        <w:t xml:space="preserve"> </w:t>
        <w:br/>
        <w:t>takes</w:t>
        <w:br/>
        <w:t xml:space="preserve"> </w:t>
        <w:br/>
        <w:t>advantage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situation</w:t>
        <w:br/>
        <w:t xml:space="preserve"> </w:t>
        <w:br/>
        <w:t>and</w:t>
        <w:br/>
        <w:t xml:space="preserve"> </w:t>
        <w:br/>
        <w:t>takes</w:t>
        <w:br/>
        <w:t xml:space="preserve"> </w:t>
        <w:br/>
        <w:t>control</w:t>
        <w:br/>
        <w:t xml:space="preserve"> </w:t>
        <w:br/>
        <w:t>of</w:t>
        <w:br/>
        <w:t xml:space="preserve"> </w:t>
        <w:br/>
        <w:t>all</w:t>
        <w:br/>
        <w:t xml:space="preserve"> </w:t>
        <w:br/>
        <w:t>the</w:t>
        <w:br/>
        <w:t xml:space="preserve"> </w:t>
        <w:br/>
        <w:t>Tailed</w:t>
        <w:br/>
        <w:t xml:space="preserve"> </w:t>
        <w:br/>
        <w:t>Beasts,</w:t>
        <w:br/>
        <w:t xml:space="preserve"> </w:t>
        <w:br/>
        <w:t>as</w:t>
        <w:br/>
        <w:t xml:space="preserve"> </w:t>
        <w:br/>
        <w:t>he</w:t>
        <w:br/>
        <w:t xml:space="preserve"> </w:t>
        <w:br/>
        <w:t>reveals</w:t>
        <w:br/>
        <w:t xml:space="preserve"> </w:t>
        <w:br/>
        <w:t>his</w:t>
        <w:br/>
        <w:t xml:space="preserve"> </w:t>
        <w:br/>
        <w:t>goal</w:t>
        <w:br/>
        <w:t xml:space="preserve"> </w:t>
        <w:br/>
        <w:t>of</w:t>
        <w:br/>
        <w:t xml:space="preserve"> </w:t>
        <w:br/>
        <w:t>ending</w:t>
        <w:br/>
        <w:t xml:space="preserve"> </w:t>
        <w:br/>
        <w:t>the</w:t>
        <w:br/>
        <w:t xml:space="preserve"> </w:t>
        <w:br/>
        <w:t>current</w:t>
        <w:br/>
        <w:t xml:space="preserve"> </w:t>
        <w:br/>
        <w:t>village</w:t>
        <w:br/>
        <w:t xml:space="preserve"> </w:t>
        <w:br/>
        <w:t>system.</w:t>
        <w:br/>
        <w:t xml:space="preserve"> </w:t>
        <w:br/>
        <w:t>Naruto</w:t>
        <w:br/>
        <w:t xml:space="preserve"> </w:t>
        <w:br/>
        <w:t>confronts</w:t>
        <w:br/>
        <w:t xml:space="preserve"> </w:t>
        <w:br/>
        <w:t>Sasuke</w:t>
        <w:br/>
        <w:t xml:space="preserve"> </w:t>
        <w:br/>
        <w:t>to</w:t>
        <w:br/>
        <w:t xml:space="preserve"> </w:t>
        <w:br/>
        <w:t>dissuade</w:t>
        <w:br/>
        <w:t xml:space="preserve"> </w:t>
        <w:br/>
        <w:t>him</w:t>
        <w:br/>
        <w:t xml:space="preserve"> </w:t>
        <w:br/>
        <w:t>from</w:t>
        <w:br/>
        <w:t xml:space="preserve"> </w:t>
        <w:br/>
        <w:t>his</w:t>
        <w:br/>
        <w:t xml:space="preserve"> </w:t>
        <w:br/>
        <w:t>plan,</w:t>
        <w:br/>
        <w:t xml:space="preserve"> </w:t>
        <w:br/>
        <w:t>and</w:t>
        <w:br/>
        <w:t xml:space="preserve"> </w:t>
        <w:br/>
        <w:t>after</w:t>
        <w:br/>
        <w:t xml:space="preserve"> </w:t>
        <w:br/>
        <w:t>they</w:t>
        <w:br/>
        <w:t xml:space="preserve"> </w:t>
        <w:br/>
        <w:t>almost</w:t>
        <w:br/>
        <w:t xml:space="preserve"> </w:t>
        <w:br/>
        <w:t>kill</w:t>
        <w:br/>
        <w:t xml:space="preserve"> </w:t>
        <w:br/>
        <w:t>each</w:t>
        <w:br/>
        <w:t xml:space="preserve"> </w:t>
        <w:br/>
        <w:t>other</w:t>
        <w:br/>
        <w:t xml:space="preserve"> </w:t>
        <w:br/>
        <w:t>in</w:t>
        <w:br/>
        <w:t xml:space="preserve"> </w:t>
        <w:br/>
        <w:t>a</w:t>
        <w:br/>
        <w:t xml:space="preserve"> </w:t>
        <w:br/>
        <w:t>final</w:t>
        <w:br/>
        <w:t xml:space="preserve"> </w:t>
        <w:br/>
        <w:t>battle,</w:t>
        <w:br/>
        <w:t xml:space="preserve"> </w:t>
        <w:br/>
        <w:t>Sasuke</w:t>
      </w:r>
    </w:p>
    <w:p>
      <w:pPr>
        <w:pStyle w:val="Heading2"/>
      </w:pPr>
      <w:r>
        <w:t>Chunk 25</w:t>
      </w:r>
    </w:p>
    <w:p>
      <w:r>
        <w:t>his</w:t>
        <w:br/>
        <w:t xml:space="preserve"> </w:t>
        <w:br/>
        <w:t>plan,</w:t>
        <w:br/>
        <w:t xml:space="preserve"> </w:t>
        <w:br/>
        <w:t>and</w:t>
        <w:br/>
        <w:t xml:space="preserve"> </w:t>
        <w:br/>
        <w:t>after</w:t>
        <w:br/>
        <w:t xml:space="preserve"> </w:t>
        <w:br/>
        <w:t>they</w:t>
        <w:br/>
        <w:t xml:space="preserve"> </w:t>
        <w:br/>
        <w:t>almost</w:t>
        <w:br/>
        <w:t xml:space="preserve"> </w:t>
        <w:br/>
        <w:t>kill</w:t>
        <w:br/>
        <w:t xml:space="preserve"> </w:t>
        <w:br/>
        <w:t>each</w:t>
        <w:br/>
        <w:t xml:space="preserve"> </w:t>
        <w:br/>
        <w:t>other</w:t>
        <w:br/>
        <w:t xml:space="preserve"> </w:t>
        <w:br/>
        <w:t>in</w:t>
        <w:br/>
        <w:t xml:space="preserve"> </w:t>
        <w:br/>
        <w:t>a</w:t>
        <w:br/>
        <w:t xml:space="preserve"> </w:t>
        <w:br/>
        <w:t>final</w:t>
        <w:br/>
        <w:t xml:space="preserve"> </w:t>
        <w:br/>
        <w:t>battle,</w:t>
        <w:br/>
        <w:t xml:space="preserve"> </w:t>
        <w:br/>
        <w:t>Sasuke</w:t>
        <w:br/>
        <w:t xml:space="preserve"> </w:t>
        <w:br/>
        <w:t>admits</w:t>
        <w:br/>
        <w:t xml:space="preserve"> </w:t>
        <w:br/>
        <w:t>defeat</w:t>
        <w:br/>
        <w:t xml:space="preserve"> </w:t>
        <w:br/>
        <w:t>and</w:t>
        <w:br/>
        <w:t xml:space="preserve"> </w:t>
        <w:br/>
        <w:t>reforms.</w:t>
        <w:br/>
        <w:t xml:space="preserve"> </w:t>
        <w:br/>
        <w:t>After</w:t>
        <w:br/>
        <w:t xml:space="preserve"> </w:t>
        <w:br/>
        <w:t>the</w:t>
        <w:br/>
        <w:t xml:space="preserve"> </w:t>
        <w:br/>
        <w:t>war,</w:t>
        <w:br/>
        <w:t xml:space="preserve"> </w:t>
        <w:br/>
        <w:t>Kakashi</w:t>
        <w:br/>
        <w:t xml:space="preserve"> </w:t>
        <w:br/>
        <w:t>becomes</w:t>
        <w:br/>
        <w:t xml:space="preserve"> </w:t>
        <w:br/>
        <w:t>the</w:t>
        <w:br/>
        <w:t xml:space="preserve"> </w:t>
        <w:br/>
        <w:t>Sixth</w:t>
        <w:br/>
        <w:t xml:space="preserve"> </w:t>
        <w:br/>
        <w:t>Hokage</w:t>
        <w:br/>
        <w:t xml:space="preserve"> </w:t>
        <w:br/>
        <w:t>and</w:t>
        <w:br/>
        <w:t xml:space="preserve"> </w:t>
        <w:br/>
        <w:t>pardons</w:t>
        <w:br/>
        <w:t xml:space="preserve"> </w:t>
        <w:br/>
        <w:t>Sasuke</w:t>
        <w:br/>
        <w:t xml:space="preserve"> </w:t>
        <w:br/>
        <w:t>for</w:t>
        <w:br/>
        <w:t xml:space="preserve"> </w:t>
        <w:br/>
        <w:t>his</w:t>
        <w:br/>
        <w:t xml:space="preserve"> </w:t>
        <w:br/>
        <w:t>crimes.</w:t>
        <w:br/>
        <w:t xml:space="preserve"> </w:t>
        <w:br/>
        <w:t>Years</w:t>
        <w:br/>
        <w:t xml:space="preserve"> </w:t>
        <w:br/>
        <w:t>later,</w:t>
        <w:br/>
        <w:t xml:space="preserve"> </w:t>
        <w:br/>
        <w:t>Kakashi</w:t>
        <w:br/>
        <w:t xml:space="preserve"> </w:t>
        <w:br/>
        <w:t>steps</w:t>
        <w:br/>
        <w:t xml:space="preserve"> </w:t>
        <w:br/>
        <w:t>down</w:t>
        <w:br/>
        <w:t xml:space="preserve"> </w:t>
        <w:br/>
        <w:t>while</w:t>
        <w:br/>
        <w:t xml:space="preserve"> </w:t>
        <w:br/>
        <w:t>Naruto</w:t>
        <w:br/>
        <w:t xml:space="preserve"> </w:t>
        <w:br/>
        <w:t>marries</w:t>
        <w:br/>
        <w:t xml:space="preserve"> </w:t>
        <w:br/>
        <w:t>Hinata</w:t>
        <w:br/>
        <w:t xml:space="preserve"> </w:t>
        <w:br/>
        <w:t>Hyuga</w:t>
        <w:br/>
        <w:t xml:space="preserve"> </w:t>
        <w:br/>
        <w:t>and</w:t>
        <w:br/>
        <w:t xml:space="preserve"> </w:t>
        <w:br/>
        <w:t>becomes</w:t>
        <w:br/>
        <w:t xml:space="preserve"> </w:t>
        <w:br/>
        <w:t>the</w:t>
        <w:br/>
        <w:t xml:space="preserve"> </w:t>
        <w:br/>
        <w:t>Seventh</w:t>
        <w:br/>
        <w:t xml:space="preserve"> </w:t>
        <w:br/>
        <w:t>Hokage,</w:t>
        <w:br/>
        <w:t xml:space="preserve"> </w:t>
        <w:br/>
        <w:t>raising</w:t>
        <w:br/>
        <w:t xml:space="preserve"> </w:t>
        <w:br/>
        <w:t>the</w:t>
        <w:br/>
        <w:t xml:space="preserve"> </w:t>
        <w:br/>
        <w:t>next</w:t>
        <w:br/>
        <w:t xml:space="preserve"> </w:t>
        <w:br/>
        <w:t>generation.</w:t>
      </w:r>
    </w:p>
    <w:p>
      <w:pPr>
        <w:pStyle w:val="Heading2"/>
      </w:pPr>
      <w:r>
        <w:t>Chunk 26</w:t>
      </w:r>
    </w:p>
    <w:p>
      <w:r>
        <w:t>Hinata</w:t>
        <w:br/>
        <w:t xml:space="preserve"> </w:t>
        <w:br/>
        <w:t>Hyuga</w:t>
        <w:br/>
        <w:t xml:space="preserve"> </w:t>
        <w:br/>
        <w:t>and</w:t>
        <w:br/>
        <w:t xml:space="preserve"> </w:t>
        <w:br/>
        <w:t>becomes</w:t>
        <w:br/>
        <w:t xml:space="preserve"> </w:t>
        <w:br/>
        <w:t>the</w:t>
        <w:br/>
        <w:t xml:space="preserve"> </w:t>
        <w:br/>
        <w:t>Seventh</w:t>
        <w:br/>
        <w:t xml:space="preserve"> </w:t>
        <w:br/>
        <w:t>Hokage,</w:t>
        <w:br/>
        <w:t xml:space="preserve"> </w:t>
        <w:br/>
        <w:t>raising</w:t>
        <w:br/>
        <w:t xml:space="preserve"> </w:t>
        <w:br/>
        <w:t>the</w:t>
        <w:br/>
        <w:t xml:space="preserve"> </w:t>
        <w:br/>
        <w:t>next</w:t>
        <w:br/>
        <w:t xml:space="preserve"> </w:t>
        <w:br/>
        <w:t>generation.</w:t>
        <w:br/>
        <w:t xml:space="preserve">  Production  Development  In  1995,  Shueisha  published  Karakuri,  a  one-shot  manga  by  Masashi  Kishimoto,  which  received  </w:t>
        <w:br/>
        <w:t>an</w:t>
        <w:br/>
        <w:t xml:space="preserve"> </w:t>
        <w:br/>
        <w:t>honorable</w:t>
        <w:br/>
        <w:t xml:space="preserve"> </w:t>
        <w:br/>
        <w:t>mention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1996</w:t>
        <w:br/>
        <w:t xml:space="preserve"> </w:t>
        <w:br/>
        <w:t>Hop</w:t>
        <w:br/>
        <w:t xml:space="preserve"> </w:t>
        <w:br/>
        <w:t>Step</w:t>
        <w:br/>
        <w:t xml:space="preserve"> </w:t>
        <w:br/>
        <w:t>Award.</w:t>
        <w:br/>
        <w:t xml:space="preserve"> </w:t>
        <w:br/>
        <w:t>Dissatisfied</w:t>
        <w:br/>
        <w:t xml:space="preserve"> </w:t>
        <w:br/>
        <w:t>with</w:t>
        <w:br/>
        <w:t xml:space="preserve"> </w:t>
        <w:br/>
        <w:t>subsequent</w:t>
        <w:br/>
        <w:t xml:space="preserve"> </w:t>
        <w:br/>
        <w:t>draft</w:t>
        <w:br/>
        <w:t xml:space="preserve"> </w:t>
        <w:br/>
        <w:t>proposals,</w:t>
        <w:br/>
        <w:t xml:space="preserve"> </w:t>
        <w:br/>
        <w:t>Kishimoto</w:t>
        <w:br/>
        <w:t xml:space="preserve"> </w:t>
        <w:br/>
        <w:t>began</w:t>
        <w:br/>
        <w:t xml:space="preserve"> </w:t>
        <w:br/>
        <w:t>developing</w:t>
        <w:br/>
        <w:t xml:space="preserve"> </w:t>
        <w:br/>
        <w:t>a</w:t>
        <w:br/>
        <w:t xml:space="preserve"> </w:t>
        <w:br/>
        <w:t>new</w:t>
        <w:br/>
        <w:t xml:space="preserve"> </w:t>
        <w:br/>
        <w:t>project.[2]</w:t>
        <w:br/>
        <w:t xml:space="preserve"> </w:t>
        <w:br/>
        <w:t>An</w:t>
        <w:br/>
        <w:t xml:space="preserve"> </w:t>
        <w:br/>
        <w:t>early</w:t>
        <w:br/>
        <w:t xml:space="preserve"> </w:t>
        <w:br/>
        <w:t>concept</w:t>
        <w:br/>
        <w:t xml:space="preserve"> </w:t>
        <w:br/>
        <w:t>featured</w:t>
        <w:br/>
        <w:t xml:space="preserve"> </w:t>
        <w:br/>
        <w:t>Naruto</w:t>
        <w:br/>
        <w:t xml:space="preserve"> </w:t>
        <w:br/>
        <w:t>as</w:t>
        <w:br/>
        <w:t xml:space="preserve"> </w:t>
        <w:br/>
        <w:t>a</w:t>
        <w:br/>
        <w:t xml:space="preserve"> </w:t>
        <w:br/>
        <w:t>chef,</w:t>
        <w:br/>
        <w:t xml:space="preserve"> </w:t>
        <w:br/>
        <w:t>but</w:t>
        <w:br/>
        <w:t xml:space="preserve"> </w:t>
        <w:br/>
        <w:t>this</w:t>
        <w:br/>
        <w:t xml:space="preserve"> </w:t>
        <w:br/>
        <w:t>version</w:t>
        <w:br/>
        <w:t xml:space="preserve"> </w:t>
        <w:br/>
        <w:t>was</w:t>
      </w:r>
    </w:p>
    <w:p>
      <w:pPr>
        <w:pStyle w:val="Heading2"/>
      </w:pPr>
      <w:r>
        <w:t>Chunk 27</w:t>
      </w:r>
    </w:p>
    <w:p>
      <w:r>
        <w:t>An</w:t>
        <w:br/>
        <w:t xml:space="preserve"> </w:t>
        <w:br/>
        <w:t>early</w:t>
        <w:br/>
        <w:t xml:space="preserve"> </w:t>
        <w:br/>
        <w:t>concept</w:t>
        <w:br/>
        <w:t xml:space="preserve"> </w:t>
        <w:br/>
        <w:t>featured</w:t>
        <w:br/>
        <w:t xml:space="preserve"> </w:t>
        <w:br/>
        <w:t>Naruto</w:t>
        <w:br/>
        <w:t xml:space="preserve"> </w:t>
        <w:br/>
        <w:t>as</w:t>
        <w:br/>
        <w:t xml:space="preserve"> </w:t>
        <w:br/>
        <w:t>a</w:t>
        <w:br/>
        <w:t xml:space="preserve"> </w:t>
        <w:br/>
        <w:t>chef,</w:t>
        <w:br/>
        <w:t xml:space="preserve"> </w:t>
        <w:br/>
        <w:t>but</w:t>
        <w:br/>
        <w:t xml:space="preserve"> </w:t>
        <w:br/>
        <w:t>this</w:t>
        <w:br/>
        <w:t xml:space="preserve"> </w:t>
        <w:br/>
        <w:t>version</w:t>
        <w:br/>
        <w:t xml:space="preserve"> </w:t>
        <w:br/>
        <w:t>was</w:t>
        <w:br/>
        <w:t xml:space="preserve"> </w:t>
        <w:br/>
        <w:t>never</w:t>
        <w:br/>
        <w:t xml:space="preserve"> </w:t>
        <w:br/>
        <w:t>published.</w:t>
        <w:br/>
        <w:t xml:space="preserve"> </w:t>
        <w:br/>
        <w:t>Kishimoto</w:t>
        <w:br/>
        <w:t xml:space="preserve"> </w:t>
        <w:br/>
        <w:t>then</w:t>
        <w:br/>
        <w:t xml:space="preserve"> </w:t>
        <w:br/>
        <w:t>developed</w:t>
        <w:br/>
        <w:t xml:space="preserve"> </w:t>
        <w:br/>
        <w:t>a</w:t>
        <w:br/>
        <w:t xml:space="preserve"> </w:t>
        <w:br/>
        <w:t>one-shot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summer</w:t>
        <w:br/>
        <w:t xml:space="preserve"> </w:t>
        <w:br/>
        <w:t>1997</w:t>
        <w:br/>
        <w:t xml:space="preserve"> </w:t>
        <w:br/>
        <w:t>issue</w:t>
        <w:br/>
        <w:t xml:space="preserve"> </w:t>
        <w:br/>
        <w:t>of</w:t>
        <w:br/>
        <w:t xml:space="preserve"> </w:t>
        <w:br/>
        <w:t>Akamaru</w:t>
        <w:br/>
        <w:t xml:space="preserve"> </w:t>
        <w:br/>
        <w:t>Jump,</w:t>
        <w:br/>
        <w:t xml:space="preserve"> </w:t>
        <w:br/>
        <w:t>based</w:t>
        <w:br/>
        <w:t xml:space="preserve"> </w:t>
        <w:br/>
        <w:t>on</w:t>
        <w:br/>
        <w:t xml:space="preserve"> </w:t>
        <w:br/>
        <w:t>an</w:t>
        <w:br/>
        <w:t xml:space="preserve"> </w:t>
        <w:br/>
        <w:t>idea</w:t>
        <w:br/>
        <w:t xml:space="preserve"> </w:t>
        <w:br/>
        <w:t>of</w:t>
        <w:br/>
        <w:t xml:space="preserve"> </w:t>
        <w:br/>
        <w:t>a</w:t>
        <w:br/>
        <w:t xml:space="preserve"> </w:t>
        <w:br/>
        <w:t>boy</w:t>
        <w:br/>
        <w:t xml:space="preserve"> </w:t>
        <w:br/>
        <w:t>who</w:t>
        <w:br/>
        <w:t xml:space="preserve"> </w:t>
        <w:br/>
        <w:t>could</w:t>
        <w:br/>
        <w:t xml:space="preserve"> </w:t>
        <w:br/>
        <w:t>transform</w:t>
        <w:br/>
        <w:t xml:space="preserve"> </w:t>
        <w:br/>
        <w:t>into</w:t>
        <w:br/>
        <w:t xml:space="preserve"> </w:t>
        <w:br/>
        <w:t>a</w:t>
        <w:br/>
        <w:t xml:space="preserve"> </w:t>
        <w:br/>
        <w:t>fox.[3][4]</w:t>
        <w:br/>
        <w:t xml:space="preserve"> </w:t>
        <w:br/>
        <w:t>Despite</w:t>
        <w:br/>
        <w:t xml:space="preserve"> </w:t>
        <w:br/>
        <w:t>positive</w:t>
        <w:br/>
        <w:t xml:space="preserve"> </w:t>
        <w:br/>
        <w:t>reader</w:t>
        <w:br/>
        <w:t xml:space="preserve"> </w:t>
        <w:br/>
        <w:t>feedback,</w:t>
        <w:br/>
        <w:t xml:space="preserve"> </w:t>
        <w:br/>
        <w:t>Kishimoto</w:t>
        <w:br/>
        <w:t xml:space="preserve"> </w:t>
        <w:br/>
        <w:t>revised</w:t>
        <w:br/>
        <w:t xml:space="preserve"> </w:t>
        <w:br/>
        <w:t>the</w:t>
        <w:br/>
        <w:t xml:space="preserve"> </w:t>
        <w:br/>
        <w:t>concept</w:t>
        <w:br/>
        <w:t xml:space="preserve"> </w:t>
        <w:br/>
        <w:t>into</w:t>
        <w:br/>
        <w:t xml:space="preserve"> </w:t>
        <w:br/>
        <w:t>a</w:t>
        <w:br/>
        <w:t xml:space="preserve"> </w:t>
        <w:br/>
        <w:t>ninja-themed</w:t>
        <w:br/>
        <w:t xml:space="preserve"> </w:t>
        <w:br/>
        <w:t>story</w:t>
        <w:br/>
        <w:t xml:space="preserve"> </w:t>
        <w:br/>
        <w:t>due</w:t>
        <w:br/>
        <w:t xml:space="preserve"> </w:t>
        <w:br/>
        <w:t>to</w:t>
        <w:br/>
        <w:t xml:space="preserve"> </w:t>
        <w:br/>
        <w:t>dissatisfaction</w:t>
        <w:br/>
        <w:t xml:space="preserve"> </w:t>
        <w:br/>
        <w:t>with</w:t>
        <w:br/>
        <w:t xml:space="preserve"> </w:t>
        <w:br/>
        <w:t>the</w:t>
        <w:br/>
        <w:t xml:space="preserve"> </w:t>
        <w:br/>
        <w:t>art</w:t>
        <w:br/>
        <w:t xml:space="preserve"> </w:t>
        <w:br/>
        <w:t>and</w:t>
        <w:br/>
        <w:t xml:space="preserve"> </w:t>
        <w:br/>
        <w:t>narrative.[5]</w:t>
      </w:r>
    </w:p>
    <w:p>
      <w:pPr>
        <w:pStyle w:val="Heading2"/>
      </w:pPr>
      <w:r>
        <w:t>Chunk 28</w:t>
      </w:r>
    </w:p>
    <w:p>
      <w:r>
        <w:t>a</w:t>
        <w:br/>
        <w:t xml:space="preserve"> </w:t>
        <w:br/>
        <w:t>ninja-themed</w:t>
        <w:br/>
        <w:t xml:space="preserve"> </w:t>
        <w:br/>
        <w:t>story</w:t>
        <w:br/>
        <w:t xml:space="preserve"> </w:t>
        <w:br/>
        <w:t>due</w:t>
        <w:br/>
        <w:t xml:space="preserve"> </w:t>
        <w:br/>
        <w:t>to</w:t>
        <w:br/>
        <w:t xml:space="preserve"> </w:t>
        <w:br/>
        <w:t>dissatisfaction</w:t>
        <w:br/>
        <w:t xml:space="preserve"> </w:t>
        <w:br/>
        <w:t>with</w:t>
        <w:br/>
        <w:t xml:space="preserve"> </w:t>
        <w:br/>
        <w:t>the</w:t>
        <w:br/>
        <w:t xml:space="preserve"> </w:t>
        <w:br/>
        <w:t>art</w:t>
        <w:br/>
        <w:t xml:space="preserve"> </w:t>
        <w:br/>
        <w:t>and</w:t>
        <w:br/>
        <w:t xml:space="preserve"> </w:t>
        <w:br/>
        <w:t>narrative.[5]</w:t>
        <w:br/>
        <w:t xml:space="preserve">  The  first  eight  chapters  were  planned  prior  to  serialization  in  Weekly  Shōnen  Jump.  Initial  drafts  </w:t>
        <w:br/>
        <w:t>featured</w:t>
        <w:br/>
        <w:t xml:space="preserve"> </w:t>
        <w:br/>
        <w:t>detailed</w:t>
        <w:br/>
        <w:t xml:space="preserve"> </w:t>
        <w:br/>
        <w:t>illustrations</w:t>
        <w:br/>
        <w:t xml:space="preserve"> </w:t>
        <w:br/>
        <w:t>of</w:t>
        <w:br/>
        <w:t xml:space="preserve"> </w:t>
        <w:br/>
        <w:t>Konoha</w:t>
        <w:br/>
        <w:t xml:space="preserve"> </w:t>
        <w:br/>
        <w:t>village,</w:t>
        <w:br/>
        <w:t xml:space="preserve"> </w:t>
        <w:br/>
        <w:t>but</w:t>
        <w:br/>
        <w:t xml:space="preserve"> </w:t>
        <w:br/>
        <w:t>by</w:t>
        <w:br/>
        <w:t xml:space="preserve"> </w:t>
        <w:br/>
        <w:t>the</w:t>
        <w:br/>
        <w:t xml:space="preserve"> </w:t>
        <w:br/>
        <w:t>debut,</w:t>
        <w:br/>
        <w:t xml:space="preserve"> </w:t>
        <w:br/>
        <w:t>the</w:t>
        <w:br/>
        <w:t xml:space="preserve"> </w:t>
        <w:br/>
        <w:t>art</w:t>
        <w:br/>
        <w:t xml:space="preserve"> </w:t>
        <w:br/>
        <w:t>emphasized</w:t>
        <w:br/>
        <w:t xml:space="preserve"> </w:t>
        <w:br/>
        <w:t>characters</w:t>
        <w:br/>
        <w:t xml:space="preserve"> </w:t>
        <w:br/>
        <w:t>over</w:t>
        <w:br/>
        <w:t xml:space="preserve"> </w:t>
        <w:br/>
        <w:t>backgrounds.[5]</w:t>
        <w:br/>
        <w:t xml:space="preserve"> </w:t>
        <w:br/>
        <w:t>Although</w:t>
        <w:br/>
        <w:t xml:space="preserve"> </w:t>
        <w:br/>
        <w:t>Kishimoto</w:t>
        <w:br/>
        <w:t xml:space="preserve"> </w:t>
        <w:br/>
        <w:t>was</w:t>
        <w:br/>
        <w:t xml:space="preserve"> </w:t>
        <w:br/>
        <w:t>concerned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use</w:t>
        <w:br/>
        <w:t xml:space="preserve"> </w:t>
        <w:br/>
        <w:t>of</w:t>
        <w:br/>
        <w:t xml:space="preserve"> </w:t>
        <w:br/>
        <w:t>chakra</w:t>
        <w:br/>
        <w:t xml:space="preserve"> </w:t>
        <w:br/>
        <w:t>might</w:t>
        <w:br/>
        <w:t xml:space="preserve"> </w:t>
        <w:br/>
        <w:t>make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overly</w:t>
        <w:br/>
        <w:t xml:space="preserve"> </w:t>
        <w:br/>
        <w:t>Japanese,</w:t>
        <w:br/>
        <w:t xml:space="preserve"> </w:t>
        <w:br/>
        <w:t>he</w:t>
      </w:r>
    </w:p>
    <w:p>
      <w:pPr>
        <w:pStyle w:val="Heading2"/>
      </w:pPr>
      <w:r>
        <w:t>Chunk 29</w:t>
      </w:r>
    </w:p>
    <w:p>
      <w:r>
        <w:t>that</w:t>
        <w:br/>
        <w:t xml:space="preserve"> </w:t>
        <w:br/>
        <w:t>the</w:t>
        <w:br/>
        <w:t xml:space="preserve"> </w:t>
        <w:br/>
        <w:t>use</w:t>
        <w:br/>
        <w:t xml:space="preserve"> </w:t>
        <w:br/>
        <w:t>of</w:t>
        <w:br/>
        <w:t xml:space="preserve"> </w:t>
        <w:br/>
        <w:t>chakra</w:t>
        <w:br/>
        <w:t xml:space="preserve"> </w:t>
        <w:br/>
        <w:t>might</w:t>
        <w:br/>
        <w:t xml:space="preserve"> </w:t>
        <w:br/>
        <w:t>make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overly</w:t>
        <w:br/>
        <w:t xml:space="preserve"> </w:t>
        <w:br/>
        <w:t>Japanese,</w:t>
        <w:br/>
        <w:t xml:space="preserve"> </w:t>
        <w:br/>
        <w:t>he</w:t>
        <w:br/>
        <w:t xml:space="preserve"> </w:t>
        <w:br/>
        <w:t>believed</w:t>
        <w:br/>
        <w:t xml:space="preserve"> </w:t>
        <w:br/>
        <w:t>it</w:t>
        <w:br/>
        <w:t xml:space="preserve"> </w:t>
        <w:br/>
        <w:t>remained</w:t>
        <w:br/>
        <w:t xml:space="preserve"> </w:t>
        <w:br/>
        <w:t>engaging.[6]</w:t>
        <w:br/>
        <w:t xml:space="preserve"> </w:t>
        <w:br/>
        <w:t>Inspired</w:t>
        <w:br/>
        <w:t xml:space="preserve"> </w:t>
        <w:br/>
        <w:t>by</w:t>
        <w:br/>
        <w:t xml:space="preserve"> </w:t>
        <w:br/>
        <w:t>Godzilla,</w:t>
        <w:br/>
        <w:t xml:space="preserve"> </w:t>
        <w:br/>
        <w:t>Kishimoto</w:t>
        <w:br/>
        <w:t xml:space="preserve"> </w:t>
        <w:br/>
        <w:t>incorporated</w:t>
        <w:br/>
        <w:t xml:space="preserve"> </w:t>
        <w:br/>
        <w:t>the</w:t>
        <w:br/>
        <w:t xml:space="preserve"> </w:t>
        <w:br/>
        <w:t>tailed</w:t>
        <w:br/>
        <w:t xml:space="preserve"> </w:t>
        <w:br/>
        <w:t>beasts</w:t>
        <w:br/>
        <w:t xml:space="preserve"> </w:t>
        <w:br/>
        <w:t>mythology</w:t>
        <w:br/>
        <w:t xml:space="preserve"> </w:t>
        <w:br/>
        <w:t>to</w:t>
        <w:br/>
        <w:t xml:space="preserve"> </w:t>
        <w:br/>
        <w:t>include</w:t>
        <w:br/>
        <w:t xml:space="preserve"> </w:t>
        <w:br/>
        <w:t>monster</w:t>
        <w:br/>
        <w:t xml:space="preserve"> </w:t>
        <w:br/>
        <w:t>designs.[7]</w:t>
        <w:br/>
        <w:t xml:space="preserve"> </w:t>
        <w:br/>
        <w:t>The</w:t>
        <w:br/>
        <w:t xml:space="preserve"> </w:t>
        <w:br/>
        <w:t>central</w:t>
        <w:br/>
        <w:t xml:space="preserve"> </w:t>
        <w:br/>
        <w:t>theme</w:t>
        <w:br/>
        <w:t xml:space="preserve"> </w:t>
        <w:br/>
        <w:t>of</w:t>
        <w:br/>
        <w:t xml:space="preserve"> </w:t>
        <w:br/>
        <w:t>Part</w:t>
        <w:br/>
        <w:t xml:space="preserve"> </w:t>
        <w:br/>
        <w:t>I</w:t>
        <w:br/>
        <w:t xml:space="preserve"> </w:t>
        <w:br/>
        <w:t>is</w:t>
        <w:br/>
        <w:t xml:space="preserve"> </w:t>
        <w:br/>
        <w:t>mutual</w:t>
        <w:br/>
        <w:t xml:space="preserve"> </w:t>
        <w:br/>
        <w:t>acceptance,</w:t>
        <w:br/>
        <w:t xml:space="preserve"> </w:t>
        <w:br/>
        <w:t>exemplified</w:t>
        <w:br/>
        <w:t xml:space="preserve"> </w:t>
        <w:br/>
        <w:t>through</w:t>
        <w:br/>
        <w:t xml:space="preserve"> </w:t>
        <w:br/>
        <w:t>Naruto's</w:t>
        <w:br/>
        <w:t xml:space="preserve"> </w:t>
        <w:br/>
        <w:t>character</w:t>
        <w:br/>
        <w:t xml:space="preserve"> </w:t>
        <w:br/>
        <w:t>development.[8]</w:t>
      </w:r>
    </w:p>
    <w:p>
      <w:pPr>
        <w:pStyle w:val="Heading2"/>
      </w:pPr>
      <w:r>
        <w:t>Chunk 30</w:t>
      </w:r>
    </w:p>
    <w:p>
      <w:r>
        <w:t>I</w:t>
        <w:br/>
        <w:t xml:space="preserve"> </w:t>
        <w:br/>
        <w:t>is</w:t>
        <w:br/>
        <w:t xml:space="preserve"> </w:t>
        <w:br/>
        <w:t>mutual</w:t>
        <w:br/>
        <w:t xml:space="preserve"> </w:t>
        <w:br/>
        <w:t>acceptance,</w:t>
        <w:br/>
        <w:t xml:space="preserve"> </w:t>
        <w:br/>
        <w:t>exemplified</w:t>
        <w:br/>
        <w:t xml:space="preserve"> </w:t>
        <w:br/>
        <w:t>through</w:t>
        <w:br/>
        <w:t xml:space="preserve"> </w:t>
        <w:br/>
        <w:t>Naruto's</w:t>
        <w:br/>
        <w:t xml:space="preserve"> </w:t>
        <w:br/>
        <w:t>character</w:t>
        <w:br/>
        <w:t xml:space="preserve"> </w:t>
        <w:br/>
        <w:t>development.[8]</w:t>
        <w:br/>
        <w:t xml:space="preserve">  In  Part  II,  Kishimoto  simplified  panel  layouts  and  plot  structures  to  enhance  readability  and  avoid  </w:t>
        <w:br/>
        <w:t>excessive</w:t>
        <w:br/>
        <w:t xml:space="preserve"> </w:t>
        <w:br/>
        <w:t>stylistic</w:t>
        <w:br/>
        <w:t xml:space="preserve"> </w:t>
        <w:br/>
        <w:t>conventions.[9]</w:t>
        <w:br/>
        <w:t xml:space="preserve"> </w:t>
        <w:br/>
        <w:t>His</w:t>
        <w:br/>
        <w:t xml:space="preserve"> </w:t>
        <w:br/>
        <w:t>artistic</w:t>
        <w:br/>
        <w:t xml:space="preserve"> </w:t>
        <w:br/>
        <w:t>style</w:t>
        <w:br/>
        <w:t xml:space="preserve"> </w:t>
        <w:br/>
        <w:t>shifted</w:t>
        <w:br/>
        <w:t xml:space="preserve"> </w:t>
        <w:br/>
        <w:t>from</w:t>
        <w:br/>
        <w:t xml:space="preserve"> </w:t>
        <w:br/>
        <w:t>a</w:t>
        <w:br/>
        <w:t xml:space="preserve"> </w:t>
        <w:br/>
        <w:t>classic</w:t>
        <w:br/>
        <w:t xml:space="preserve"> </w:t>
        <w:br/>
        <w:t>manga</w:t>
        <w:br/>
        <w:t xml:space="preserve"> </w:t>
        <w:br/>
        <w:t>aesthetic</w:t>
        <w:br/>
        <w:t xml:space="preserve"> </w:t>
        <w:br/>
        <w:t>toward</w:t>
        <w:br/>
        <w:t xml:space="preserve"> </w:t>
        <w:br/>
        <w:t>greater</w:t>
        <w:br/>
        <w:t xml:space="preserve"> </w:t>
        <w:br/>
        <w:t>realism.[9]</w:t>
        <w:br/>
        <w:t xml:space="preserve"> </w:t>
        <w:br/>
        <w:t>To</w:t>
        <w:br/>
        <w:t xml:space="preserve"> </w:t>
        <w:br/>
        <w:t>conclude</w:t>
        <w:br/>
        <w:t xml:space="preserve"> </w:t>
        <w:br/>
        <w:t>the</w:t>
        <w:br/>
        <w:t xml:space="preserve"> </w:t>
        <w:br/>
        <w:t>Sasuke</w:t>
        <w:br/>
        <w:t xml:space="preserve"> </w:t>
        <w:br/>
        <w:t>Uchiha</w:t>
        <w:br/>
        <w:t xml:space="preserve"> </w:t>
        <w:br/>
        <w:t>arc</w:t>
        <w:br/>
        <w:t xml:space="preserve"> </w:t>
        <w:br/>
        <w:t>within</w:t>
        <w:br/>
        <w:t xml:space="preserve"> </w:t>
        <w:br/>
        <w:t>one</w:t>
        <w:br/>
        <w:t xml:space="preserve"> </w:t>
        <w:br/>
        <w:t>volume,</w:t>
        <w:br/>
        <w:t xml:space="preserve"> </w:t>
        <w:br/>
        <w:t>volume</w:t>
        <w:br/>
        <w:t xml:space="preserve"> </w:t>
        <w:br/>
        <w:t>43</w:t>
        <w:br/>
        <w:t xml:space="preserve"> </w:t>
        <w:br/>
        <w:t>contained</w:t>
        <w:br/>
        <w:t xml:space="preserve"> </w:t>
        <w:br/>
        <w:t>additional</w:t>
        <w:br/>
        <w:t xml:space="preserve"> </w:t>
        <w:br/>
        <w:t>chapters,</w:t>
        <w:br/>
        <w:t xml:space="preserve"> </w:t>
        <w:br/>
        <w:t>leading</w:t>
      </w:r>
    </w:p>
    <w:p>
      <w:pPr>
        <w:pStyle w:val="Heading2"/>
      </w:pPr>
      <w:r>
        <w:t>Chunk 31</w:t>
      </w:r>
    </w:p>
    <w:p>
      <w:r>
        <w:t>arc</w:t>
        <w:br/>
        <w:t xml:space="preserve"> </w:t>
        <w:br/>
        <w:t>within</w:t>
        <w:br/>
        <w:t xml:space="preserve"> </w:t>
        <w:br/>
        <w:t>one</w:t>
        <w:br/>
        <w:t xml:space="preserve"> </w:t>
        <w:br/>
        <w:t>volume,</w:t>
        <w:br/>
        <w:t xml:space="preserve"> </w:t>
        <w:br/>
        <w:t>volume</w:t>
        <w:br/>
        <w:t xml:space="preserve"> </w:t>
        <w:br/>
        <w:t>43</w:t>
        <w:br/>
        <w:t xml:space="preserve"> </w:t>
        <w:br/>
        <w:t>contained</w:t>
        <w:br/>
        <w:t xml:space="preserve"> </w:t>
        <w:br/>
        <w:t>additional</w:t>
        <w:br/>
        <w:t xml:space="preserve"> </w:t>
        <w:br/>
        <w:t>chapters,</w:t>
        <w:br/>
        <w:t xml:space="preserve"> </w:t>
        <w:br/>
        <w:t>leading</w:t>
        <w:br/>
        <w:t xml:space="preserve"> </w:t>
        <w:br/>
        <w:t>Kishimoto</w:t>
        <w:br/>
        <w:t xml:space="preserve"> </w:t>
        <w:br/>
        <w:t>to</w:t>
        <w:br/>
        <w:t xml:space="preserve"> </w:t>
        <w:br/>
        <w:t>apologize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higher</w:t>
        <w:br/>
        <w:t xml:space="preserve"> </w:t>
        <w:br/>
        <w:t>cost.[10]</w:t>
        <w:br/>
        <w:t xml:space="preserve">  Characters  Main  article:  List  of  Naruto  characters  Kishimoto  drew  inspiration  from  other  shōnen  manga  while  developing  characters,  aiming  for  </w:t>
        <w:br/>
        <w:t>distinctiveness</w:t>
        <w:br/>
        <w:t xml:space="preserve"> </w:t>
        <w:br/>
        <w:t>within</w:t>
        <w:br/>
        <w:t xml:space="preserve"> </w:t>
        <w:br/>
        <w:t>a</w:t>
        <w:br/>
        <w:t xml:space="preserve"> </w:t>
        <w:br/>
        <w:t>Japanese</w:t>
        <w:br/>
        <w:t xml:space="preserve"> </w:t>
        <w:br/>
        <w:t>cultural</w:t>
        <w:br/>
        <w:t xml:space="preserve"> </w:t>
        <w:br/>
        <w:t>framework.[11]</w:t>
        <w:br/>
        <w:t xml:space="preserve"> </w:t>
        <w:br/>
        <w:t>Characters</w:t>
        <w:br/>
        <w:t xml:space="preserve"> </w:t>
        <w:br/>
        <w:t>were</w:t>
        <w:br/>
        <w:t xml:space="preserve"> </w:t>
        <w:br/>
        <w:t>organized</w:t>
        <w:br/>
        <w:t xml:space="preserve"> </w:t>
        <w:br/>
        <w:t>into</w:t>
        <w:br/>
        <w:t xml:space="preserve"> </w:t>
        <w:br/>
        <w:t>teams</w:t>
        <w:br/>
        <w:t xml:space="preserve"> </w:t>
        <w:br/>
        <w:t>to</w:t>
        <w:br/>
        <w:t xml:space="preserve"> </w:t>
        <w:br/>
        <w:t>highlight</w:t>
        <w:br/>
        <w:t xml:space="preserve"> </w:t>
        <w:br/>
        <w:t>specialized</w:t>
        <w:br/>
        <w:t xml:space="preserve"> </w:t>
        <w:br/>
        <w:t>skills</w:t>
        <w:br/>
        <w:t xml:space="preserve"> </w:t>
        <w:br/>
        <w:t>and</w:t>
        <w:br/>
        <w:t xml:space="preserve"> </w:t>
        <w:br/>
        <w:t>complementary</w:t>
      </w:r>
    </w:p>
    <w:p>
      <w:pPr>
        <w:pStyle w:val="Heading2"/>
      </w:pPr>
      <w:r>
        <w:t>Chunk 32</w:t>
      </w:r>
    </w:p>
    <w:p>
      <w:r>
        <w:t>were</w:t>
        <w:br/>
        <w:t xml:space="preserve"> </w:t>
        <w:br/>
        <w:t>organized</w:t>
        <w:br/>
        <w:t xml:space="preserve"> </w:t>
        <w:br/>
        <w:t>into</w:t>
        <w:br/>
        <w:t xml:space="preserve"> </w:t>
        <w:br/>
        <w:t>teams</w:t>
        <w:br/>
        <w:t xml:space="preserve"> </w:t>
        <w:br/>
        <w:t>to</w:t>
        <w:br/>
        <w:t xml:space="preserve"> </w:t>
        <w:br/>
        <w:t>highlight</w:t>
        <w:br/>
        <w:t xml:space="preserve"> </w:t>
        <w:br/>
        <w:t>specialized</w:t>
        <w:br/>
        <w:t xml:space="preserve"> </w:t>
        <w:br/>
        <w:t>skills</w:t>
        <w:br/>
        <w:t xml:space="preserve"> </w:t>
        <w:br/>
        <w:t>and</w:t>
        <w:br/>
        <w:t xml:space="preserve"> </w:t>
        <w:br/>
        <w:t>complementary</w:t>
        <w:br/>
        <w:t xml:space="preserve"> </w:t>
        <w:br/>
        <w:t>weaknesses.[12]</w:t>
        <w:br/>
        <w:t xml:space="preserve"> </w:t>
        <w:br/>
        <w:t>While</w:t>
        <w:br/>
        <w:t xml:space="preserve"> </w:t>
        <w:br/>
        <w:t>romance</w:t>
        <w:br/>
        <w:t xml:space="preserve"> </w:t>
        <w:br/>
        <w:t>was</w:t>
        <w:br/>
        <w:t xml:space="preserve"> </w:t>
        <w:br/>
        <w:t>challenging</w:t>
        <w:br/>
        <w:t xml:space="preserve"> </w:t>
        <w:br/>
        <w:t>to</w:t>
        <w:br/>
        <w:t xml:space="preserve"> </w:t>
        <w:br/>
        <w:t>write,</w:t>
        <w:br/>
        <w:t xml:space="preserve"> </w:t>
        <w:br/>
        <w:t>it</w:t>
        <w:br/>
        <w:t xml:space="preserve"> </w:t>
        <w:br/>
        <w:t>received</w:t>
        <w:br/>
        <w:t xml:space="preserve"> </w:t>
        <w:br/>
        <w:t>greater</w:t>
        <w:br/>
        <w:t xml:space="preserve"> </w:t>
        <w:br/>
        <w:t>emphasis</w:t>
        <w:br/>
        <w:t xml:space="preserve"> </w:t>
        <w:br/>
        <w:t>in</w:t>
        <w:br/>
        <w:t xml:space="preserve"> </w:t>
        <w:br/>
        <w:t>Part</w:t>
        <w:br/>
        <w:t xml:space="preserve"> </w:t>
        <w:br/>
        <w:t>II,</w:t>
        <w:br/>
        <w:t xml:space="preserve"> </w:t>
        <w:br/>
        <w:t>starting</w:t>
        <w:br/>
        <w:t xml:space="preserve"> </w:t>
        <w:br/>
        <w:t>with</w:t>
        <w:br/>
        <w:t xml:space="preserve"> </w:t>
        <w:br/>
        <w:t>volume</w:t>
        <w:br/>
        <w:t xml:space="preserve"> </w:t>
        <w:br/>
        <w:t>28.[8]</w:t>
        <w:br/>
        <w:t xml:space="preserve"> </w:t>
        <w:br/>
        <w:t>Villains</w:t>
        <w:br/>
        <w:t xml:space="preserve"> </w:t>
        <w:br/>
        <w:t>were</w:t>
        <w:br/>
        <w:t xml:space="preserve"> </w:t>
        <w:br/>
        <w:t>introduced</w:t>
        <w:br/>
        <w:t xml:space="preserve"> </w:t>
        <w:br/>
        <w:t>to</w:t>
        <w:br/>
        <w:t xml:space="preserve"> </w:t>
        <w:br/>
        <w:t>contrast</w:t>
        <w:br/>
        <w:t xml:space="preserve"> </w:t>
        <w:br/>
        <w:t>moral</w:t>
        <w:br/>
        <w:t xml:space="preserve"> </w:t>
        <w:br/>
        <w:t>values</w:t>
        <w:br/>
        <w:t xml:space="preserve"> </w:t>
        <w:br/>
        <w:t>and</w:t>
        <w:br/>
        <w:t xml:space="preserve"> </w:t>
        <w:br/>
        <w:t>highlight</w:t>
        <w:br/>
        <w:t xml:space="preserve"> </w:t>
        <w:br/>
        <w:t>ideological</w:t>
        <w:br/>
        <w:t xml:space="preserve"> </w:t>
        <w:br/>
        <w:t>conflicts.[13]</w:t>
        <w:br/>
        <w:t xml:space="preserve"> </w:t>
        <w:br/>
        <w:t>An</w:t>
        <w:br/>
        <w:t xml:space="preserve"> </w:t>
        <w:br/>
        <w:t>ellipsis</w:t>
        <w:br/>
        <w:t xml:space="preserve"> </w:t>
        <w:br/>
        <w:t>was</w:t>
        <w:br/>
        <w:t xml:space="preserve"> </w:t>
        <w:br/>
        <w:t>used</w:t>
        <w:br/>
        <w:t xml:space="preserve"> </w:t>
        <w:br/>
        <w:t>to</w:t>
        <w:br/>
        <w:t xml:space="preserve"> </w:t>
        <w:br/>
        <w:t>allow</w:t>
        <w:br/>
        <w:t xml:space="preserve"> </w:t>
        <w:br/>
        <w:t>younger</w:t>
        <w:br/>
        <w:t xml:space="preserve"> </w:t>
        <w:br/>
        <w:t>characters</w:t>
        <w:br/>
        <w:t xml:space="preserve"> </w:t>
        <w:br/>
        <w:t>to</w:t>
        <w:br/>
        <w:t xml:space="preserve"> </w:t>
        <w:br/>
        <w:t>age</w:t>
        <w:br/>
        <w:t xml:space="preserve"> </w:t>
        <w:br/>
        <w:t>and</w:t>
        <w:br/>
        <w:t xml:space="preserve"> </w:t>
        <w:br/>
        <w:t>develop</w:t>
        <w:br/>
        <w:t xml:space="preserve"> </w:t>
        <w:br/>
        <w:t>strength,</w:t>
        <w:br/>
        <w:t xml:space="preserve"> </w:t>
        <w:br/>
        <w:t>as</w:t>
        <w:br/>
        <w:t xml:space="preserve"> </w:t>
        <w:br/>
        <w:t>they</w:t>
        <w:br/>
        <w:t xml:space="preserve"> </w:t>
        <w:br/>
        <w:t>were</w:t>
      </w:r>
    </w:p>
    <w:p>
      <w:pPr>
        <w:pStyle w:val="Heading2"/>
      </w:pPr>
      <w:r>
        <w:t>Chunk 33</w:t>
      </w:r>
    </w:p>
    <w:p>
      <w:r>
        <w:t>to</w:t>
        <w:br/>
        <w:t xml:space="preserve"> </w:t>
        <w:br/>
        <w:t>allow</w:t>
        <w:br/>
        <w:t xml:space="preserve"> </w:t>
        <w:br/>
        <w:t>younger</w:t>
        <w:br/>
        <w:t xml:space="preserve"> </w:t>
        <w:br/>
        <w:t>characters</w:t>
        <w:br/>
        <w:t xml:space="preserve"> </w:t>
        <w:br/>
        <w:t>to</w:t>
        <w:br/>
        <w:t xml:space="preserve"> </w:t>
        <w:br/>
        <w:t>age</w:t>
        <w:br/>
        <w:t xml:space="preserve"> </w:t>
        <w:br/>
        <w:t>and</w:t>
        <w:br/>
        <w:t xml:space="preserve"> </w:t>
        <w:br/>
        <w:t>develop</w:t>
        <w:br/>
        <w:t xml:space="preserve"> </w:t>
        <w:br/>
        <w:t>strength,</w:t>
        <w:br/>
        <w:t xml:space="preserve"> </w:t>
        <w:br/>
        <w:t>as</w:t>
        <w:br/>
        <w:t xml:space="preserve"> </w:t>
        <w:br/>
        <w:t>they</w:t>
        <w:br/>
        <w:t xml:space="preserve"> </w:t>
        <w:br/>
        <w:t>were</w:t>
        <w:br/>
        <w:t xml:space="preserve"> </w:t>
        <w:br/>
        <w:t>initially</w:t>
        <w:br/>
        <w:t xml:space="preserve"> </w:t>
        <w:br/>
        <w:t>outmatched</w:t>
        <w:br/>
        <w:t xml:space="preserve"> </w:t>
        <w:br/>
        <w:t>by</w:t>
        <w:br/>
        <w:t xml:space="preserve"> </w:t>
        <w:br/>
        <w:t>antagonists.[14]</w:t>
        <w:br/>
        <w:t xml:space="preserve">  Setting</w:t>
      </w:r>
    </w:p>
    <w:p>
      <w:pPr>
        <w:pStyle w:val="Heading2"/>
      </w:pPr>
      <w:r>
        <w:t>Chunk 34</w:t>
      </w:r>
    </w:p>
    <w:p>
      <w:r>
        <w:t xml:space="preserve">Okayama  City  served  as  the  basis  for  Konoha  village.  Kishimoto  incorporated  the  Chinese  zodiac  tradition,  which  has  a  significant  history  in  Japan;  </w:t>
        <w:br/>
        <w:t>the</w:t>
        <w:br/>
        <w:t xml:space="preserve"> </w:t>
        <w:br/>
        <w:t>hand</w:t>
        <w:br/>
        <w:t xml:space="preserve"> </w:t>
        <w:br/>
        <w:t>signs</w:t>
        <w:br/>
        <w:t xml:space="preserve"> </w:t>
        <w:br/>
        <w:t>used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derive</w:t>
        <w:br/>
        <w:t xml:space="preserve"> </w:t>
        <w:br/>
        <w:t>from</w:t>
        <w:br/>
        <w:t xml:space="preserve"> </w:t>
        <w:br/>
        <w:t>this.[6]</w:t>
        <w:br/>
        <w:t xml:space="preserve"> </w:t>
        <w:br/>
        <w:t>The</w:t>
        <w:br/>
        <w:t xml:space="preserve"> </w:t>
        <w:br/>
        <w:t>design</w:t>
        <w:br/>
        <w:t xml:space="preserve"> </w:t>
        <w:br/>
        <w:t>of</w:t>
        <w:br/>
        <w:t xml:space="preserve"> </w:t>
        <w:br/>
        <w:t>Konoha</w:t>
        <w:br/>
        <w:t xml:space="preserve"> </w:t>
        <w:br/>
        <w:t>was</w:t>
        <w:br/>
        <w:t xml:space="preserve"> </w:t>
        <w:br/>
        <w:t>conceived</w:t>
        <w:br/>
        <w:t xml:space="preserve"> </w:t>
        <w:br/>
        <w:t>spontaneously,</w:t>
        <w:br/>
        <w:t xml:space="preserve"> </w:t>
        <w:br/>
        <w:t>drawing</w:t>
        <w:br/>
        <w:t xml:space="preserve"> </w:t>
        <w:br/>
        <w:t>from</w:t>
        <w:br/>
        <w:t xml:space="preserve"> </w:t>
        <w:br/>
        <w:t>the</w:t>
        <w:br/>
        <w:t xml:space="preserve"> </w:t>
        <w:br/>
        <w:t>scenery</w:t>
        <w:br/>
        <w:t xml:space="preserve"> </w:t>
        <w:br/>
        <w:t>of</w:t>
        <w:br/>
        <w:t xml:space="preserve"> </w:t>
        <w:br/>
        <w:t>Kishimoto's</w:t>
        <w:br/>
        <w:t xml:space="preserve"> </w:t>
        <w:br/>
        <w:t>hometown</w:t>
        <w:br/>
        <w:t xml:space="preserve"> </w:t>
        <w:br/>
        <w:t>in</w:t>
        <w:br/>
        <w:t xml:space="preserve"> </w:t>
        <w:br/>
        <w:t>Okayama.[15]</w:t>
        <w:br/>
        <w:t xml:space="preserve"> </w:t>
        <w:br/>
        <w:t>The</w:t>
        <w:br/>
        <w:t xml:space="preserve"> </w:t>
        <w:br/>
        <w:t>unspecified</w:t>
        <w:br/>
        <w:t xml:space="preserve"> </w:t>
        <w:br/>
        <w:t>time</w:t>
        <w:br/>
        <w:t xml:space="preserve"> </w:t>
        <w:br/>
        <w:t>period</w:t>
        <w:br/>
        <w:t xml:space="preserve"> </w:t>
        <w:br/>
        <w:t>allowed</w:t>
        <w:br/>
        <w:t xml:space="preserve"> </w:t>
        <w:br/>
        <w:t>the</w:t>
        <w:br/>
        <w:t xml:space="preserve"> </w:t>
        <w:br/>
        <w:t>inclusion</w:t>
        <w:br/>
        <w:t xml:space="preserve"> </w:t>
        <w:br/>
        <w:t>of</w:t>
        <w:br/>
        <w:t xml:space="preserve"> </w:t>
        <w:br/>
        <w:t>modern</w:t>
        <w:br/>
        <w:t xml:space="preserve"> </w:t>
        <w:br/>
        <w:t>elements</w:t>
        <w:br/>
        <w:t xml:space="preserve"> </w:t>
        <w:br/>
        <w:t>such</w:t>
        <w:br/>
        <w:t xml:space="preserve"> </w:t>
        <w:br/>
        <w:t>as</w:t>
      </w:r>
    </w:p>
    <w:p>
      <w:pPr>
        <w:pStyle w:val="Heading2"/>
      </w:pPr>
      <w:r>
        <w:t>Chunk 35</w:t>
      </w:r>
    </w:p>
    <w:p>
      <w:r>
        <w:t>unspecified</w:t>
        <w:br/>
        <w:t xml:space="preserve"> </w:t>
        <w:br/>
        <w:t>time</w:t>
        <w:br/>
        <w:t xml:space="preserve"> </w:t>
        <w:br/>
        <w:t>period</w:t>
        <w:br/>
        <w:t xml:space="preserve"> </w:t>
        <w:br/>
        <w:t>allowed</w:t>
        <w:br/>
        <w:t xml:space="preserve"> </w:t>
        <w:br/>
        <w:t>the</w:t>
        <w:br/>
        <w:t xml:space="preserve"> </w:t>
        <w:br/>
        <w:t>inclusion</w:t>
        <w:br/>
        <w:t xml:space="preserve"> </w:t>
        <w:br/>
        <w:t>of</w:t>
        <w:br/>
        <w:t xml:space="preserve"> </w:t>
        <w:br/>
        <w:t>modern</w:t>
        <w:br/>
        <w:t xml:space="preserve"> </w:t>
        <w:br/>
        <w:t>elements</w:t>
        <w:br/>
        <w:t xml:space="preserve"> </w:t>
        <w:br/>
        <w:t>such</w:t>
        <w:br/>
        <w:t xml:space="preserve"> </w:t>
        <w:br/>
        <w:t>as</w:t>
        <w:br/>
        <w:t xml:space="preserve"> </w:t>
        <w:br/>
        <w:t>convenience</w:t>
        <w:br/>
        <w:t xml:space="preserve"> </w:t>
        <w:br/>
        <w:t>stores,</w:t>
        <w:br/>
        <w:t xml:space="preserve"> </w:t>
        <w:br/>
        <w:t>though</w:t>
        <w:br/>
        <w:t xml:space="preserve"> </w:t>
        <w:br/>
        <w:t>projectile</w:t>
        <w:br/>
        <w:t xml:space="preserve"> </w:t>
        <w:br/>
        <w:t>weapons</w:t>
        <w:br/>
        <w:t xml:space="preserve"> </w:t>
        <w:br/>
        <w:t>and</w:t>
        <w:br/>
        <w:t xml:space="preserve"> </w:t>
        <w:br/>
        <w:t>vehicles</w:t>
        <w:br/>
        <w:t xml:space="preserve"> </w:t>
        <w:br/>
        <w:t>were</w:t>
        <w:br/>
        <w:t xml:space="preserve"> </w:t>
        <w:br/>
        <w:t>excluded.[15][16]</w:t>
        <w:br/>
        <w:t xml:space="preserve">  Conclusion  Kishimoto’s  childhood  proximity  to  Hiroshima  and  his  grandfather's  wartime  accounts  influenced  </w:t>
        <w:br/>
        <w:t>his</w:t>
        <w:br/>
        <w:t xml:space="preserve"> </w:t>
        <w:br/>
        <w:t>portrayal</w:t>
        <w:br/>
        <w:t xml:space="preserve"> </w:t>
        <w:br/>
        <w:t>of</w:t>
        <w:br/>
        <w:t xml:space="preserve"> </w:t>
        <w:br/>
        <w:t>conflict.</w:t>
        <w:br/>
        <w:t xml:space="preserve"> </w:t>
        <w:br/>
        <w:t>He</w:t>
        <w:br/>
        <w:t xml:space="preserve"> </w:t>
        <w:br/>
        <w:t>believed</w:t>
        <w:br/>
        <w:t xml:space="preserve"> </w:t>
        <w:br/>
        <w:t>that</w:t>
        <w:br/>
        <w:t xml:space="preserve"> </w:t>
        <w:br/>
        <w:t>war</w:t>
        <w:br/>
        <w:t xml:space="preserve"> </w:t>
        <w:br/>
        <w:t>results</w:t>
        <w:br/>
        <w:t xml:space="preserve"> </w:t>
        <w:br/>
        <w:t>from</w:t>
        <w:br/>
        <w:t xml:space="preserve"> </w:t>
        <w:br/>
        <w:t>accumulated</w:t>
        <w:br/>
        <w:t xml:space="preserve"> </w:t>
        <w:br/>
        <w:t>historical</w:t>
        <w:br/>
        <w:t xml:space="preserve"> </w:t>
        <w:br/>
        <w:t>tensions</w:t>
        <w:br/>
        <w:t xml:space="preserve"> </w:t>
        <w:br/>
        <w:t>and</w:t>
        <w:br/>
        <w:t xml:space="preserve"> </w:t>
        <w:br/>
        <w:t>aimed</w:t>
        <w:br/>
        <w:t xml:space="preserve"> </w:t>
        <w:br/>
        <w:t>to</w:t>
        <w:br/>
        <w:t xml:space="preserve"> </w:t>
        <w:br/>
        <w:t>depict</w:t>
        <w:br/>
        <w:t xml:space="preserve"> </w:t>
        <w:br/>
        <w:t>a</w:t>
        <w:br/>
        <w:t xml:space="preserve"> </w:t>
        <w:br/>
        <w:t>nuanced</w:t>
        <w:br/>
        <w:t xml:space="preserve"> </w:t>
        <w:br/>
        <w:t>background</w:t>
        <w:br/>
        <w:t xml:space="preserve"> </w:t>
        <w:br/>
        <w:t>for</w:t>
        <w:br/>
        <w:t xml:space="preserve"> </w:t>
        <w:br/>
        <w:t>the</w:t>
      </w:r>
    </w:p>
    <w:p>
      <w:pPr>
        <w:pStyle w:val="Heading2"/>
      </w:pPr>
      <w:r>
        <w:t>Chunk 36</w:t>
      </w:r>
    </w:p>
    <w:p>
      <w:r>
        <w:t>historical</w:t>
        <w:br/>
        <w:t xml:space="preserve"> </w:t>
        <w:br/>
        <w:t>tensions</w:t>
        <w:br/>
        <w:t xml:space="preserve"> </w:t>
        <w:br/>
        <w:t>and</w:t>
        <w:br/>
        <w:t xml:space="preserve"> </w:t>
        <w:br/>
        <w:t>aimed</w:t>
        <w:br/>
        <w:t xml:space="preserve"> </w:t>
        <w:br/>
        <w:t>to</w:t>
        <w:br/>
        <w:t xml:space="preserve"> </w:t>
        <w:br/>
        <w:t>depict</w:t>
        <w:br/>
        <w:t xml:space="preserve"> </w:t>
        <w:br/>
        <w:t>a</w:t>
        <w:br/>
        <w:t xml:space="preserve"> </w:t>
        <w:br/>
        <w:t>nuanced</w:t>
        <w:br/>
        <w:t xml:space="preserve"> </w:t>
        <w:br/>
        <w:t>background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manga's</w:t>
        <w:br/>
        <w:t xml:space="preserve"> </w:t>
        <w:br/>
        <w:t>final</w:t>
        <w:br/>
        <w:t xml:space="preserve"> </w:t>
        <w:br/>
        <w:t>arc.</w:t>
        <w:br/>
        <w:t xml:space="preserve"> </w:t>
        <w:br/>
        <w:t>Unlike</w:t>
        <w:br/>
        <w:t xml:space="preserve"> </w:t>
        <w:br/>
        <w:t>his</w:t>
        <w:br/>
        <w:t xml:space="preserve"> </w:t>
        <w:br/>
        <w:t>grandfather's</w:t>
        <w:br/>
        <w:t xml:space="preserve"> </w:t>
        <w:br/>
        <w:t>stories,</w:t>
        <w:br/>
        <w:t xml:space="preserve"> </w:t>
        <w:br/>
        <w:t>Kishimoto</w:t>
        <w:br/>
        <w:t xml:space="preserve"> </w:t>
        <w:br/>
        <w:t>intended</w:t>
        <w:br/>
        <w:t xml:space="preserve"> </w:t>
        <w:br/>
        <w:t>the</w:t>
        <w:br/>
        <w:t xml:space="preserve"> </w:t>
        <w:br/>
        <w:t>Fourth</w:t>
        <w:br/>
        <w:t xml:space="preserve"> </w:t>
        <w:br/>
        <w:t>Great</w:t>
        <w:br/>
        <w:t xml:space="preserve"> </w:t>
        <w:br/>
        <w:t>Ninja</w:t>
        <w:br/>
        <w:t xml:space="preserve"> </w:t>
        <w:br/>
        <w:t>War</w:t>
        <w:br/>
        <w:t xml:space="preserve"> </w:t>
        <w:br/>
        <w:t>to</w:t>
        <w:br/>
        <w:t xml:space="preserve"> </w:t>
        <w:br/>
        <w:t>convey</w:t>
        <w:br/>
        <w:t xml:space="preserve"> </w:t>
        <w:br/>
        <w:t>a</w:t>
        <w:br/>
        <w:t xml:space="preserve"> </w:t>
        <w:br/>
        <w:t>sense</w:t>
        <w:br/>
        <w:t xml:space="preserve"> </w:t>
        <w:br/>
        <w:t>of</w:t>
        <w:br/>
        <w:t xml:space="preserve"> </w:t>
        <w:br/>
        <w:t>hope.[17]</w:t>
        <w:br/>
        <w:t xml:space="preserve"> </w:t>
        <w:br/>
        <w:t>The</w:t>
        <w:br/>
        <w:t xml:space="preserve"> </w:t>
        <w:br/>
        <w:t>narrative</w:t>
        <w:br/>
        <w:t xml:space="preserve"> </w:t>
        <w:br/>
        <w:t>arc</w:t>
        <w:br/>
        <w:t xml:space="preserve"> </w:t>
        <w:br/>
        <w:t>involving</w:t>
        <w:br/>
        <w:t xml:space="preserve"> </w:t>
        <w:br/>
        <w:t>Nagato</w:t>
        <w:br/>
        <w:t xml:space="preserve"> </w:t>
        <w:br/>
        <w:t>established</w:t>
        <w:br/>
        <w:t xml:space="preserve"> </w:t>
        <w:br/>
        <w:t>thematic</w:t>
        <w:br/>
        <w:t xml:space="preserve"> </w:t>
        <w:br/>
        <w:t>foundations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ending,</w:t>
        <w:br/>
        <w:t xml:space="preserve"> </w:t>
        <w:br/>
        <w:t>particularly</w:t>
        <w:br/>
        <w:t xml:space="preserve"> </w:t>
        <w:br/>
        <w:t>through</w:t>
        <w:br/>
        <w:t xml:space="preserve"> </w:t>
        <w:br/>
        <w:t>Naruto's</w:t>
        <w:br/>
        <w:t xml:space="preserve"> </w:t>
        <w:br/>
        <w:t>forgiveness,</w:t>
        <w:br/>
        <w:t xml:space="preserve"> </w:t>
        <w:br/>
        <w:t>which</w:t>
        <w:br/>
        <w:t xml:space="preserve"> </w:t>
        <w:br/>
        <w:t>paralleled</w:t>
        <w:br/>
        <w:t xml:space="preserve"> </w:t>
        <w:br/>
        <w:t>his</w:t>
        <w:br/>
        <w:t xml:space="preserve"> </w:t>
        <w:br/>
        <w:t>eventual</w:t>
        <w:br/>
        <w:t xml:space="preserve"> </w:t>
        <w:br/>
        <w:t>reconciliation</w:t>
        <w:br/>
        <w:t xml:space="preserve"> </w:t>
        <w:br/>
        <w:t>with</w:t>
        <w:br/>
        <w:t xml:space="preserve"> </w:t>
        <w:br/>
        <w:t>Sasuke.[14]</w:t>
      </w:r>
    </w:p>
    <w:p>
      <w:pPr>
        <w:pStyle w:val="Heading2"/>
      </w:pPr>
      <w:r>
        <w:t>Chunk 37</w:t>
      </w:r>
    </w:p>
    <w:p>
      <w:r>
        <w:t>Naruto's</w:t>
        <w:br/>
        <w:t xml:space="preserve"> </w:t>
        <w:br/>
        <w:t>forgiveness,</w:t>
        <w:br/>
        <w:t xml:space="preserve"> </w:t>
        <w:br/>
        <w:t>which</w:t>
        <w:br/>
        <w:t xml:space="preserve"> </w:t>
        <w:br/>
        <w:t>paralleled</w:t>
        <w:br/>
        <w:t xml:space="preserve"> </w:t>
        <w:br/>
        <w:t>his</w:t>
        <w:br/>
        <w:t xml:space="preserve"> </w:t>
        <w:br/>
        <w:t>eventual</w:t>
        <w:br/>
        <w:t xml:space="preserve"> </w:t>
        <w:br/>
        <w:t>reconciliation</w:t>
        <w:br/>
        <w:t xml:space="preserve"> </w:t>
        <w:br/>
        <w:t>with</w:t>
        <w:br/>
        <w:t xml:space="preserve"> </w:t>
        <w:br/>
        <w:t>Sasuke.[14]</w:t>
        <w:br/>
        <w:t xml:space="preserve">  The  series'  conclusion  was  delayed  due  to  unspecified  issues.  Upon  the  release  of  volume  66,  </w:t>
        <w:br/>
        <w:t>Kishimoto</w:t>
        <w:br/>
        <w:t xml:space="preserve"> </w:t>
        <w:br/>
        <w:t>noted</w:t>
        <w:br/>
        <w:t xml:space="preserve"> </w:t>
        <w:br/>
        <w:t>he</w:t>
        <w:br/>
        <w:t xml:space="preserve"> </w:t>
        <w:br/>
        <w:t>had</w:t>
        <w:br/>
        <w:t xml:space="preserve"> </w:t>
        <w:br/>
        <w:t>reached</w:t>
        <w:br/>
        <w:t xml:space="preserve"> </w:t>
        <w:br/>
        <w:t>a</w:t>
        <w:br/>
        <w:t xml:space="preserve"> </w:t>
        <w:br/>
        <w:t>long-awaited</w:t>
        <w:br/>
        <w:t xml:space="preserve"> </w:t>
        <w:br/>
        <w:t>narrative</w:t>
        <w:br/>
        <w:t xml:space="preserve"> </w:t>
        <w:br/>
        <w:t>moment.[18]</w:t>
        <w:br/>
        <w:t xml:space="preserve"> </w:t>
        <w:br/>
        <w:t>From</w:t>
        <w:br/>
        <w:t xml:space="preserve"> </w:t>
        <w:br/>
        <w:t>the</w:t>
        <w:br/>
        <w:t xml:space="preserve"> </w:t>
        <w:br/>
        <w:t>outset,</w:t>
        <w:br/>
        <w:t xml:space="preserve"> </w:t>
        <w:br/>
        <w:t>Kishimoto</w:t>
        <w:br/>
        <w:t xml:space="preserve"> </w:t>
        <w:br/>
        <w:t>planned</w:t>
        <w:br/>
        <w:t xml:space="preserve"> </w:t>
        <w:br/>
        <w:t>to</w:t>
        <w:br/>
        <w:t xml:space="preserve"> </w:t>
        <w:br/>
        <w:t>conclude</w:t>
        <w:br/>
        <w:t xml:space="preserve"> </w:t>
        <w:br/>
        <w:t>with</w:t>
        <w:br/>
        <w:t xml:space="preserve"> </w:t>
        <w:br/>
        <w:t>a</w:t>
        <w:br/>
        <w:t xml:space="preserve"> </w:t>
        <w:br/>
        <w:t>battle</w:t>
        <w:br/>
        <w:t xml:space="preserve"> </w:t>
        <w:br/>
        <w:t>between</w:t>
        <w:br/>
        <w:t xml:space="preserve"> </w:t>
        <w:br/>
        <w:t>Naruto</w:t>
        <w:br/>
        <w:t xml:space="preserve"> </w:t>
        <w:br/>
        <w:t>and</w:t>
        <w:br/>
        <w:t xml:space="preserve"> </w:t>
        <w:br/>
        <w:t>Sasuke,</w:t>
        <w:br/>
        <w:t xml:space="preserve"> </w:t>
        <w:br/>
        <w:t>though</w:t>
        <w:br/>
        <w:t xml:space="preserve"> </w:t>
        <w:br/>
        <w:t>he</w:t>
        <w:br/>
        <w:t xml:space="preserve"> </w:t>
        <w:br/>
        <w:t>initially</w:t>
        <w:br/>
        <w:t xml:space="preserve"> </w:t>
        <w:br/>
        <w:t>considered</w:t>
        <w:br/>
        <w:t xml:space="preserve"> </w:t>
        <w:br/>
        <w:t>their</w:t>
        <w:br/>
        <w:t xml:space="preserve"> </w:t>
        <w:br/>
        <w:t>backgrounds</w:t>
        <w:br/>
        <w:t xml:space="preserve"> </w:t>
        <w:br/>
        <w:t>asymmetrical—Naruto</w:t>
        <w:br/>
        <w:t xml:space="preserve"> </w:t>
        <w:br/>
        <w:t>not</w:t>
      </w:r>
    </w:p>
    <w:p>
      <w:pPr>
        <w:pStyle w:val="Heading2"/>
      </w:pPr>
      <w:r>
        <w:t>Chunk 38</w:t>
      </w:r>
    </w:p>
    <w:p>
      <w:r>
        <w:t>Sasuke,</w:t>
        <w:br/>
        <w:t xml:space="preserve"> </w:t>
        <w:br/>
        <w:t>though</w:t>
        <w:br/>
        <w:t xml:space="preserve"> </w:t>
        <w:br/>
        <w:t>he</w:t>
        <w:br/>
        <w:t xml:space="preserve"> </w:t>
        <w:br/>
        <w:t>initially</w:t>
        <w:br/>
        <w:t xml:space="preserve"> </w:t>
        <w:br/>
        <w:t>considered</w:t>
        <w:br/>
        <w:t xml:space="preserve"> </w:t>
        <w:br/>
        <w:t>their</w:t>
        <w:br/>
        <w:t xml:space="preserve"> </w:t>
        <w:br/>
        <w:t>backgrounds</w:t>
        <w:br/>
        <w:t xml:space="preserve"> </w:t>
        <w:br/>
        <w:t>asymmetrical—Naruto</w:t>
        <w:br/>
        <w:t xml:space="preserve"> </w:t>
        <w:br/>
        <w:t>not</w:t>
        <w:br/>
        <w:t xml:space="preserve"> </w:t>
        <w:br/>
        <w:t>having</w:t>
        <w:br/>
        <w:t xml:space="preserve"> </w:t>
        <w:br/>
        <w:t>experienced</w:t>
        <w:br/>
        <w:t xml:space="preserve"> </w:t>
        <w:br/>
        <w:t>war</w:t>
        <w:br/>
        <w:t xml:space="preserve"> </w:t>
        <w:br/>
        <w:t>directly,</w:t>
        <w:br/>
        <w:t xml:space="preserve"> </w:t>
        <w:br/>
        <w:t>unlike</w:t>
        <w:br/>
        <w:t xml:space="preserve"> </w:t>
        <w:br/>
        <w:t>Sasuke,</w:t>
        <w:br/>
        <w:t xml:space="preserve"> </w:t>
        <w:br/>
        <w:t>whose</w:t>
        <w:br/>
        <w:t xml:space="preserve"> </w:t>
        <w:br/>
        <w:t>family</w:t>
        <w:br/>
        <w:t xml:space="preserve"> </w:t>
        <w:br/>
        <w:t>was</w:t>
        <w:br/>
        <w:t xml:space="preserve"> </w:t>
        <w:br/>
        <w:t>killed</w:t>
        <w:br/>
        <w:t xml:space="preserve"> </w:t>
        <w:br/>
        <w:t>to</w:t>
        <w:br/>
        <w:t xml:space="preserve"> </w:t>
        <w:br/>
        <w:t>prevent</w:t>
        <w:br/>
        <w:t xml:space="preserve"> </w:t>
        <w:br/>
        <w:t>civil</w:t>
        <w:br/>
        <w:t xml:space="preserve"> </w:t>
        <w:br/>
        <w:t>war.[19]</w:t>
        <w:br/>
        <w:t xml:space="preserve">  Kishimoto  selected  Hinata  Hyuga  as  Naruto's  romantic  partner  early  in  the  series,  citing  her  </w:t>
        <w:br/>
        <w:t>consistent</w:t>
        <w:br/>
        <w:t xml:space="preserve"> </w:t>
        <w:br/>
        <w:t>admiration</w:t>
        <w:br/>
        <w:t xml:space="preserve"> </w:t>
        <w:br/>
        <w:t>and</w:t>
        <w:br/>
        <w:t xml:space="preserve"> </w:t>
        <w:br/>
        <w:t>respect</w:t>
        <w:br/>
        <w:t xml:space="preserve"> </w:t>
        <w:br/>
        <w:t>for</w:t>
        <w:br/>
        <w:t xml:space="preserve"> </w:t>
        <w:br/>
        <w:t>him</w:t>
        <w:br/>
        <w:t xml:space="preserve"> </w:t>
        <w:br/>
        <w:t>as</w:t>
        <w:br/>
        <w:t xml:space="preserve"> </w:t>
        <w:br/>
        <w:t>a</w:t>
        <w:br/>
        <w:t xml:space="preserve"> </w:t>
        <w:br/>
        <w:t>foundation</w:t>
        <w:br/>
        <w:t xml:space="preserve"> </w:t>
        <w:br/>
        <w:t>for</w:t>
        <w:br/>
        <w:t xml:space="preserve"> </w:t>
        <w:br/>
        <w:t>a</w:t>
        <w:br/>
        <w:t xml:space="preserve"> </w:t>
        <w:br/>
        <w:t>believable</w:t>
        <w:br/>
        <w:t xml:space="preserve"> </w:t>
        <w:br/>
        <w:t>relationship.[20]</w:t>
        <w:br/>
        <w:t xml:space="preserve"> </w:t>
        <w:br/>
        <w:t>Although</w:t>
        <w:br/>
        <w:t xml:space="preserve"> </w:t>
        <w:br/>
        <w:t>romantic</w:t>
        <w:br/>
        <w:t xml:space="preserve"> </w:t>
        <w:br/>
        <w:t>subplots</w:t>
        <w:br/>
        <w:t xml:space="preserve"> </w:t>
        <w:br/>
        <w:t>were</w:t>
      </w:r>
    </w:p>
    <w:p>
      <w:pPr>
        <w:pStyle w:val="Heading2"/>
      </w:pPr>
      <w:r>
        <w:t>Chunk 39</w:t>
      </w:r>
    </w:p>
    <w:p>
      <w:r>
        <w:t>a</w:t>
        <w:br/>
        <w:t xml:space="preserve"> </w:t>
        <w:br/>
        <w:t>foundation</w:t>
        <w:br/>
        <w:t xml:space="preserve"> </w:t>
        <w:br/>
        <w:t>for</w:t>
        <w:br/>
        <w:t xml:space="preserve"> </w:t>
        <w:br/>
        <w:t>a</w:t>
        <w:br/>
        <w:t xml:space="preserve"> </w:t>
        <w:br/>
        <w:t>believable</w:t>
        <w:br/>
        <w:t xml:space="preserve"> </w:t>
        <w:br/>
        <w:t>relationship.[20]</w:t>
        <w:br/>
        <w:t xml:space="preserve"> </w:t>
        <w:br/>
        <w:t>Although</w:t>
        <w:br/>
        <w:t xml:space="preserve"> </w:t>
        <w:br/>
        <w:t>romantic</w:t>
        <w:br/>
        <w:t xml:space="preserve"> </w:t>
        <w:br/>
        <w:t>subplots</w:t>
        <w:br/>
        <w:t xml:space="preserve"> </w:t>
        <w:br/>
        <w:t>were</w:t>
        <w:br/>
        <w:t xml:space="preserve"> </w:t>
        <w:br/>
        <w:t>initially</w:t>
        <w:br/>
        <w:t xml:space="preserve"> </w:t>
        <w:br/>
        <w:t>considered,</w:t>
        <w:br/>
        <w:t xml:space="preserve"> </w:t>
        <w:br/>
        <w:t>significant</w:t>
        <w:br/>
        <w:t xml:space="preserve"> </w:t>
        <w:br/>
        <w:t>development</w:t>
        <w:br/>
        <w:t xml:space="preserve"> </w:t>
        <w:br/>
        <w:t>was</w:t>
        <w:br/>
        <w:t xml:space="preserve"> </w:t>
        <w:br/>
        <w:t>reserved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2014</w:t>
        <w:br/>
        <w:t xml:space="preserve"> </w:t>
        <w:br/>
        <w:t>film</w:t>
        <w:br/>
        <w:t xml:space="preserve"> </w:t>
        <w:br/>
        <w:t>The</w:t>
        <w:br/>
        <w:t xml:space="preserve"> </w:t>
        <w:br/>
        <w:t>Last:</w:t>
        <w:br/>
        <w:t xml:space="preserve"> </w:t>
        <w:br/>
        <w:t>Naruto</w:t>
        <w:br/>
        <w:t xml:space="preserve"> </w:t>
        <w:br/>
        <w:t>the</w:t>
        <w:br/>
        <w:t xml:space="preserve"> </w:t>
        <w:br/>
        <w:t>Movie,</w:t>
        <w:br/>
        <w:t xml:space="preserve"> </w:t>
        <w:br/>
        <w:t>for</w:t>
        <w:br/>
        <w:t xml:space="preserve"> </w:t>
        <w:br/>
        <w:t>which</w:t>
        <w:br/>
        <w:t xml:space="preserve"> </w:t>
        <w:br/>
        <w:t>Kishimoto</w:t>
        <w:br/>
        <w:t xml:space="preserve"> </w:t>
        <w:br/>
        <w:t>collaborated</w:t>
        <w:br/>
        <w:t xml:space="preserve"> </w:t>
        <w:br/>
        <w:t>with</w:t>
        <w:br/>
        <w:t xml:space="preserve"> </w:t>
        <w:br/>
        <w:t>screenwriter</w:t>
        <w:br/>
        <w:t xml:space="preserve"> </w:t>
        <w:br/>
        <w:t>Maruo</w:t>
        <w:br/>
        <w:t xml:space="preserve"> </w:t>
        <w:br/>
        <w:t>Kyozuka.[21][22][23]</w:t>
        <w:br/>
        <w:t xml:space="preserve"> </w:t>
        <w:br/>
        <w:t>Naruto's</w:t>
        <w:br/>
        <w:t xml:space="preserve"> </w:t>
        <w:br/>
        <w:t>relationship</w:t>
        <w:br/>
        <w:t xml:space="preserve"> </w:t>
        <w:br/>
        <w:t>with</w:t>
        <w:br/>
        <w:t xml:space="preserve"> </w:t>
        <w:br/>
        <w:t>his</w:t>
        <w:br/>
        <w:t xml:space="preserve"> </w:t>
        <w:br/>
        <w:t>son,</w:t>
        <w:br/>
        <w:t xml:space="preserve"> </w:t>
        <w:br/>
        <w:t>Boruto,</w:t>
        <w:br/>
        <w:t xml:space="preserve"> </w:t>
        <w:br/>
        <w:t>was</w:t>
        <w:br/>
        <w:t xml:space="preserve"> </w:t>
        <w:br/>
        <w:t>further</w:t>
        <w:br/>
        <w:t xml:space="preserve"> </w:t>
        <w:br/>
        <w:t>explored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2015</w:t>
        <w:br/>
        <w:t xml:space="preserve"> </w:t>
        <w:br/>
        <w:t>film</w:t>
        <w:br/>
        <w:t xml:space="preserve"> </w:t>
        <w:br/>
        <w:t>Boruto:</w:t>
        <w:br/>
        <w:t xml:space="preserve"> </w:t>
        <w:br/>
        <w:t>Naruto</w:t>
        <w:br/>
        <w:t xml:space="preserve"> </w:t>
        <w:br/>
        <w:t>the</w:t>
        <w:br/>
        <w:t xml:space="preserve"> </w:t>
        <w:br/>
        <w:t>Movie,</w:t>
        <w:br/>
        <w:t xml:space="preserve"> </w:t>
        <w:br/>
        <w:t>concluding</w:t>
        <w:br/>
        <w:t xml:space="preserve"> </w:t>
        <w:br/>
        <w:t>Naruto's</w:t>
      </w:r>
    </w:p>
    <w:p>
      <w:pPr>
        <w:pStyle w:val="Heading2"/>
      </w:pPr>
      <w:r>
        <w:t>Chunk 40</w:t>
      </w:r>
    </w:p>
    <w:p>
      <w:r>
        <w:t>explored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2015</w:t>
        <w:br/>
        <w:t xml:space="preserve"> </w:t>
        <w:br/>
        <w:t>film</w:t>
        <w:br/>
        <w:t xml:space="preserve"> </w:t>
        <w:br/>
        <w:t>Boruto:</w:t>
        <w:br/>
        <w:t xml:space="preserve"> </w:t>
        <w:br/>
        <w:t>Naruto</w:t>
        <w:br/>
        <w:t xml:space="preserve"> </w:t>
        <w:br/>
        <w:t>the</w:t>
        <w:br/>
        <w:t xml:space="preserve"> </w:t>
        <w:br/>
        <w:t>Movie,</w:t>
        <w:br/>
        <w:t xml:space="preserve"> </w:t>
        <w:br/>
        <w:t>concluding</w:t>
        <w:br/>
        <w:t xml:space="preserve"> </w:t>
        <w:br/>
        <w:t>Naruto's</w:t>
        <w:br/>
        <w:t xml:space="preserve"> </w:t>
        <w:br/>
        <w:t>character</w:t>
        <w:br/>
        <w:t xml:space="preserve"> </w:t>
        <w:br/>
        <w:t>arc</w:t>
        <w:br/>
        <w:t xml:space="preserve"> </w:t>
        <w:br/>
        <w:t>as</w:t>
        <w:br/>
        <w:t xml:space="preserve"> </w:t>
        <w:br/>
        <w:t>an</w:t>
        <w:br/>
        <w:t xml:space="preserve"> </w:t>
        <w:br/>
        <w:t>adult;</w:t>
        <w:br/>
        <w:t xml:space="preserve"> </w:t>
        <w:br/>
        <w:t>this</w:t>
        <w:br/>
        <w:t xml:space="preserve"> </w:t>
        <w:br/>
        <w:t>was</w:t>
        <w:br/>
        <w:t xml:space="preserve"> </w:t>
        <w:br/>
        <w:t>briefly</w:t>
        <w:br/>
        <w:t xml:space="preserve"> </w:t>
        <w:br/>
        <w:t>depicted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manga's</w:t>
        <w:br/>
        <w:t xml:space="preserve"> </w:t>
        <w:br/>
        <w:t>finale.[24]</w:t>
        <w:br/>
        <w:t xml:space="preserve">  Media  Further  information:  List  of  Naruto  media  Manga  Main  article:  List  of  Naruto  volumes  Written  and  illustrated  by  Masashi  Kishimoto,  Naruto  was  serialized  for  a  15-year  run  in  </w:t>
        <w:br/>
        <w:t>Shueisha's</w:t>
        <w:br/>
        <w:t xml:space="preserve"> </w:t>
        <w:br/>
        <w:t>magazine,</w:t>
        <w:br/>
        <w:t xml:space="preserve"> </w:t>
        <w:br/>
        <w:t>Weekly</w:t>
        <w:br/>
        <w:t xml:space="preserve"> </w:t>
        <w:br/>
        <w:t>Shōnen</w:t>
        <w:br/>
        <w:t xml:space="preserve"> </w:t>
        <w:br/>
        <w:t>Jump</w:t>
        <w:br/>
        <w:t xml:space="preserve"> </w:t>
        <w:br/>
        <w:t>from</w:t>
        <w:br/>
        <w:t xml:space="preserve"> </w:t>
        <w:br/>
        <w:t>September</w:t>
        <w:br/>
        <w:t xml:space="preserve"> </w:t>
        <w:br/>
        <w:t>21,</w:t>
        <w:br/>
        <w:t xml:space="preserve"> </w:t>
        <w:br/>
        <w:t>1999,[25][26]</w:t>
      </w:r>
    </w:p>
    <w:p>
      <w:pPr>
        <w:pStyle w:val="Heading2"/>
      </w:pPr>
      <w:r>
        <w:t>Chunk 41</w:t>
      </w:r>
    </w:p>
    <w:p>
      <w:r>
        <w:t>Shueisha's</w:t>
        <w:br/>
        <w:t xml:space="preserve"> </w:t>
        <w:br/>
        <w:t>magazine,</w:t>
        <w:br/>
        <w:t xml:space="preserve"> </w:t>
        <w:br/>
        <w:t>Weekly</w:t>
        <w:br/>
        <w:t xml:space="preserve"> </w:t>
        <w:br/>
        <w:t>Shōnen</w:t>
        <w:br/>
        <w:t xml:space="preserve"> </w:t>
        <w:br/>
        <w:t>Jump</w:t>
        <w:br/>
        <w:t xml:space="preserve"> </w:t>
        <w:br/>
        <w:t>from</w:t>
        <w:br/>
        <w:t xml:space="preserve"> </w:t>
        <w:br/>
        <w:t>September</w:t>
        <w:br/>
        <w:t xml:space="preserve"> </w:t>
        <w:br/>
        <w:t>21,</w:t>
        <w:br/>
        <w:t xml:space="preserve"> </w:t>
        <w:br/>
        <w:t>1999,[25][26]</w:t>
        <w:br/>
        <w:t xml:space="preserve"> </w:t>
        <w:br/>
        <w:t>to</w:t>
        <w:br/>
        <w:t xml:space="preserve"> </w:t>
        <w:br/>
        <w:t>November</w:t>
        <w:br/>
        <w:t xml:space="preserve"> </w:t>
        <w:br/>
        <w:t>10,</w:t>
        <w:br/>
        <w:t xml:space="preserve"> </w:t>
        <w:br/>
        <w:t>2014.[27][28]</w:t>
        <w:br/>
        <w:t xml:space="preserve"> </w:t>
        <w:br/>
        <w:t>Shueisha</w:t>
        <w:br/>
        <w:t xml:space="preserve"> </w:t>
        <w:br/>
        <w:t>collected</w:t>
        <w:br/>
        <w:t xml:space="preserve"> </w:t>
        <w:br/>
        <w:t>its</w:t>
        <w:br/>
        <w:t xml:space="preserve"> </w:t>
        <w:br/>
        <w:t>chapters</w:t>
        <w:br/>
        <w:t xml:space="preserve"> </w:t>
        <w:br/>
        <w:t>in</w:t>
        <w:br/>
        <w:t xml:space="preserve"> </w:t>
        <w:br/>
        <w:t>72</w:t>
        <w:br/>
        <w:t xml:space="preserve"> </w:t>
        <w:br/>
        <w:t>tankōbon</w:t>
        <w:br/>
        <w:t xml:space="preserve"> </w:t>
        <w:br/>
        <w:t>volumes—27</w:t>
        <w:br/>
        <w:t xml:space="preserve"> </w:t>
        <w:br/>
        <w:t>for</w:t>
        <w:br/>
        <w:t xml:space="preserve"> </w:t>
        <w:br/>
        <w:t>Part</w:t>
        <w:br/>
        <w:t xml:space="preserve"> </w:t>
        <w:br/>
        <w:t>I,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rest</w:t>
        <w:br/>
        <w:t xml:space="preserve"> </w:t>
        <w:br/>
        <w:t>for</w:t>
        <w:br/>
        <w:t xml:space="preserve"> </w:t>
        <w:br/>
        <w:t>Part</w:t>
        <w:br/>
        <w:t xml:space="preserve"> </w:t>
        <w:br/>
        <w:t>II;</w:t>
        <w:br/>
        <w:t xml:space="preserve"> </w:t>
        <w:br/>
        <w:t>they</w:t>
        <w:br/>
        <w:t xml:space="preserve"> </w:t>
        <w:br/>
        <w:t>were</w:t>
        <w:br/>
        <w:t xml:space="preserve"> </w:t>
        <w:br/>
        <w:t>released</w:t>
        <w:br/>
        <w:t xml:space="preserve"> </w:t>
        <w:br/>
        <w:t>between</w:t>
        <w:br/>
        <w:t xml:space="preserve"> </w:t>
        <w:br/>
        <w:t>March</w:t>
        <w:br/>
        <w:t xml:space="preserve"> </w:t>
        <w:br/>
        <w:t>3,</w:t>
        <w:br/>
        <w:t xml:space="preserve"> </w:t>
        <w:br/>
        <w:t>2000,[29]</w:t>
        <w:br/>
        <w:t xml:space="preserve"> </w:t>
        <w:br/>
        <w:t>and</w:t>
        <w:br/>
        <w:t xml:space="preserve"> </w:t>
        <w:br/>
        <w:t>February</w:t>
        <w:br/>
        <w:t xml:space="preserve"> </w:t>
        <w:br/>
        <w:t>4,</w:t>
        <w:br/>
        <w:t xml:space="preserve"> </w:t>
        <w:br/>
        <w:t>2015.[30]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238</w:t>
        <w:br/>
        <w:t xml:space="preserve"> </w:t>
        <w:br/>
        <w:t>chapters</w:t>
        <w:br/>
        <w:t xml:space="preserve"> </w:t>
        <w:br/>
        <w:t>are</w:t>
        <w:br/>
        <w:t xml:space="preserve"> </w:t>
        <w:br/>
        <w:t>Part</w:t>
        <w:br/>
        <w:t xml:space="preserve"> </w:t>
        <w:br/>
        <w:t>I</w:t>
        <w:br/>
        <w:t xml:space="preserve"> </w:t>
        <w:br/>
        <w:t>and</w:t>
        <w:br/>
        <w:t xml:space="preserve"> </w:t>
        <w:br/>
        <w:t>constitute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part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Naruto</w:t>
        <w:br/>
        <w:t xml:space="preserve"> </w:t>
        <w:br/>
        <w:t>storyline.</w:t>
        <w:br/>
        <w:t xml:space="preserve"> </w:t>
        <w:br/>
        <w:t>Chapters</w:t>
        <w:br/>
        <w:t xml:space="preserve"> </w:t>
        <w:br/>
        <w:t>239</w:t>
        <w:br/>
        <w:t xml:space="preserve"> </w:t>
        <w:br/>
        <w:t>to</w:t>
        <w:br/>
        <w:t xml:space="preserve"> </w:t>
        <w:br/>
        <w:t>244</w:t>
      </w:r>
    </w:p>
    <w:p>
      <w:pPr>
        <w:pStyle w:val="Heading2"/>
      </w:pPr>
      <w:r>
        <w:t>Chunk 42</w:t>
      </w:r>
    </w:p>
    <w:p>
      <w:r>
        <w:t>and</w:t>
        <w:br/>
        <w:t xml:space="preserve"> </w:t>
        <w:br/>
        <w:t>constitute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part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Naruto</w:t>
        <w:br/>
        <w:t xml:space="preserve"> </w:t>
        <w:br/>
        <w:t>storyline.</w:t>
        <w:br/>
        <w:t xml:space="preserve"> </w:t>
        <w:br/>
        <w:t>Chapters</w:t>
        <w:br/>
        <w:t xml:space="preserve"> </w:t>
        <w:br/>
        <w:t>239</w:t>
        <w:br/>
        <w:t xml:space="preserve"> </w:t>
        <w:br/>
        <w:t>to</w:t>
        <w:br/>
        <w:t xml:space="preserve"> </w:t>
        <w:br/>
        <w:t>244</w:t>
        <w:br/>
        <w:t xml:space="preserve"> </w:t>
        <w:br/>
        <w:t>include</w:t>
        <w:br/>
        <w:t xml:space="preserve"> </w:t>
        <w:br/>
        <w:t>a</w:t>
        <w:br/>
        <w:t xml:space="preserve"> </w:t>
        <w:br/>
        <w:t>gaiden</w:t>
        <w:br/>
        <w:t xml:space="preserve"> </w:t>
        <w:br/>
        <w:t>(side-story)</w:t>
        <w:br/>
        <w:t xml:space="preserve"> </w:t>
        <w:br/>
        <w:t>focusing</w:t>
        <w:br/>
        <w:t xml:space="preserve"> </w:t>
        <w:br/>
        <w:t>on</w:t>
        <w:br/>
        <w:t xml:space="preserve"> </w:t>
        <w:br/>
        <w:t>Kakashi</w:t>
        <w:br/>
        <w:t xml:space="preserve"> </w:t>
        <w:br/>
        <w:t>Hatake's</w:t>
        <w:br/>
        <w:t xml:space="preserve"> </w:t>
        <w:br/>
        <w:t>background.</w:t>
        <w:br/>
        <w:t xml:space="preserve"> </w:t>
        <w:br/>
        <w:t>The</w:t>
        <w:br/>
        <w:t xml:space="preserve"> </w:t>
        <w:br/>
        <w:t>remaining</w:t>
        <w:br/>
        <w:t xml:space="preserve"> </w:t>
        <w:br/>
        <w:t>chapters</w:t>
        <w:br/>
        <w:t xml:space="preserve"> </w:t>
        <w:br/>
        <w:t>(245</w:t>
        <w:br/>
        <w:t xml:space="preserve"> </w:t>
        <w:br/>
        <w:t>to</w:t>
        <w:br/>
        <w:t xml:space="preserve"> </w:t>
        <w:br/>
        <w:t>700)</w:t>
        <w:br/>
        <w:t xml:space="preserve"> </w:t>
        <w:br/>
        <w:t>belong</w:t>
        <w:br/>
        <w:t xml:space="preserve"> </w:t>
        <w:br/>
        <w:t>to</w:t>
        <w:br/>
        <w:t xml:space="preserve"> </w:t>
        <w:br/>
        <w:t>Part</w:t>
        <w:br/>
        <w:t xml:space="preserve"> </w:t>
        <w:br/>
        <w:t>II,</w:t>
        <w:br/>
        <w:t xml:space="preserve"> </w:t>
        <w:br/>
        <w:t>which</w:t>
        <w:br/>
        <w:t xml:space="preserve"> </w:t>
        <w:br/>
        <w:t>continues</w:t>
        <w:br/>
        <w:t xml:space="preserve"> </w:t>
        <w:br/>
        <w:t>the</w:t>
        <w:br/>
        <w:t xml:space="preserve"> </w:t>
        <w:br/>
        <w:t>story</w:t>
        <w:br/>
        <w:t xml:space="preserve"> </w:t>
        <w:br/>
        <w:t>after</w:t>
        <w:br/>
        <w:t xml:space="preserve"> </w:t>
        <w:br/>
        <w:t>a</w:t>
        <w:br/>
        <w:t xml:space="preserve"> </w:t>
        <w:br/>
        <w:t>2+1⁄2-year</w:t>
        <w:br/>
        <w:t xml:space="preserve"> </w:t>
        <w:br/>
        <w:t>gap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internal</w:t>
        <w:br/>
        <w:t xml:space="preserve"> </w:t>
        <w:br/>
        <w:t>timeline.</w:t>
        <w:br/>
        <w:t xml:space="preserve"> </w:t>
        <w:br/>
        <w:t>Shueisha</w:t>
        <w:br/>
        <w:t xml:space="preserve"> </w:t>
        <w:br/>
        <w:t>have</w:t>
        <w:br/>
        <w:t xml:space="preserve"> </w:t>
        <w:br/>
        <w:t>also</w:t>
        <w:br/>
        <w:t xml:space="preserve"> </w:t>
        <w:br/>
        <w:t>released</w:t>
        <w:br/>
        <w:t xml:space="preserve"> </w:t>
        <w:br/>
        <w:t>several</w:t>
        <w:br/>
        <w:t xml:space="preserve"> </w:t>
        <w:br/>
        <w:t>ani-manga</w:t>
        <w:br/>
        <w:t xml:space="preserve"> </w:t>
        <w:br/>
        <w:t>tankōbon,</w:t>
        <w:br/>
        <w:t xml:space="preserve"> </w:t>
        <w:br/>
        <w:t>each</w:t>
        <w:br/>
        <w:t xml:space="preserve"> </w:t>
        <w:br/>
        <w:t>based</w:t>
        <w:br/>
        <w:t xml:space="preserve"> </w:t>
        <w:br/>
        <w:t>on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Naruto</w:t>
        <w:br/>
        <w:t xml:space="preserve"> </w:t>
        <w:br/>
        <w:t>movies,[31]</w:t>
        <w:br/>
        <w:t xml:space="preserve"> </w:t>
        <w:br/>
        <w:t>and</w:t>
      </w:r>
    </w:p>
    <w:p>
      <w:pPr>
        <w:pStyle w:val="Heading2"/>
      </w:pPr>
      <w:r>
        <w:t>Chunk 43</w:t>
      </w:r>
    </w:p>
    <w:p>
      <w:r>
        <w:t>several</w:t>
        <w:br/>
        <w:t xml:space="preserve"> </w:t>
        <w:br/>
        <w:t>ani-manga</w:t>
        <w:br/>
        <w:t xml:space="preserve"> </w:t>
        <w:br/>
        <w:t>tankōbon,</w:t>
        <w:br/>
        <w:t xml:space="preserve"> </w:t>
        <w:br/>
        <w:t>each</w:t>
        <w:br/>
        <w:t xml:space="preserve"> </w:t>
        <w:br/>
        <w:t>based</w:t>
        <w:br/>
        <w:t xml:space="preserve"> </w:t>
        <w:br/>
        <w:t>on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Naruto</w:t>
        <w:br/>
        <w:t xml:space="preserve"> </w:t>
        <w:br/>
        <w:t>movies,[31]</w:t>
        <w:br/>
        <w:t xml:space="preserve"> </w:t>
        <w:br/>
        <w:t>and</w:t>
        <w:br/>
        <w:t xml:space="preserve"> </w:t>
        <w:br/>
        <w:t>has</w:t>
        <w:br/>
        <w:t xml:space="preserve"> </w:t>
        <w:br/>
        <w:t>released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in</w:t>
        <w:br/>
        <w:t xml:space="preserve"> </w:t>
        <w:br/>
        <w:t>Japanese</w:t>
        <w:br/>
        <w:t xml:space="preserve"> </w:t>
        <w:br/>
        <w:t>for</w:t>
        <w:br/>
        <w:t xml:space="preserve"> </w:t>
        <w:br/>
        <w:t>cell</w:t>
        <w:br/>
        <w:t xml:space="preserve"> </w:t>
        <w:br/>
        <w:t>phone</w:t>
        <w:br/>
        <w:t xml:space="preserve"> </w:t>
        <w:br/>
        <w:t>download</w:t>
        <w:br/>
        <w:t xml:space="preserve"> </w:t>
        <w:br/>
        <w:t>on</w:t>
        <w:br/>
        <w:t xml:space="preserve"> </w:t>
        <w:br/>
        <w:t>their</w:t>
        <w:br/>
        <w:t xml:space="preserve"> </w:t>
        <w:br/>
        <w:t>website</w:t>
        <w:br/>
        <w:t xml:space="preserve"> </w:t>
        <w:br/>
        <w:t>Shueisha</w:t>
        <w:br/>
        <w:t xml:space="preserve"> </w:t>
        <w:br/>
        <w:t>Manga</w:t>
        <w:br/>
        <w:t xml:space="preserve"> </w:t>
        <w:br/>
        <w:t>Capsule.[32]</w:t>
        <w:br/>
        <w:t xml:space="preserve"> </w:t>
        <w:br/>
        <w:t>A</w:t>
        <w:br/>
        <w:t xml:space="preserve"> </w:t>
        <w:br/>
        <w:t>miniseries</w:t>
        <w:br/>
        <w:t xml:space="preserve"> </w:t>
        <w:br/>
        <w:t>titled</w:t>
        <w:br/>
        <w:t xml:space="preserve"> </w:t>
        <w:br/>
        <w:t>Naruto:</w:t>
        <w:br/>
        <w:t xml:space="preserve"> </w:t>
        <w:br/>
        <w:t>The</w:t>
        <w:br/>
        <w:t xml:space="preserve"> </w:t>
        <w:br/>
        <w:t>Seventh</w:t>
        <w:br/>
        <w:t xml:space="preserve"> </w:t>
        <w:br/>
        <w:t>Hokage</w:t>
      </w:r>
    </w:p>
    <w:p>
      <w:pPr>
        <w:pStyle w:val="Heading2"/>
      </w:pPr>
      <w:r>
        <w:t>Chunk 44</w:t>
      </w:r>
    </w:p>
    <w:p>
      <w:r>
        <w:t xml:space="preserve">and  the  Scarlet  Spring,[b]  centered  on  the  main  characters'  children,  began  serialization  in  the  </w:t>
        <w:br/>
        <w:t>Japanese</w:t>
        <w:br/>
        <w:t xml:space="preserve"> </w:t>
        <w:br/>
        <w:t>and</w:t>
        <w:br/>
        <w:t xml:space="preserve"> </w:t>
        <w:br/>
        <w:t>English</w:t>
        <w:br/>
        <w:t xml:space="preserve"> </w:t>
        <w:br/>
        <w:t>editions</w:t>
        <w:br/>
        <w:t xml:space="preserve"> </w:t>
        <w:br/>
        <w:t>of</w:t>
        <w:br/>
        <w:t xml:space="preserve"> </w:t>
        <w:br/>
        <w:t>Weekly</w:t>
        <w:br/>
        <w:t xml:space="preserve"> </w:t>
        <w:br/>
        <w:t>Shōnen</w:t>
        <w:br/>
        <w:t xml:space="preserve"> </w:t>
        <w:br/>
        <w:t>Jump</w:t>
        <w:br/>
        <w:t xml:space="preserve"> </w:t>
        <w:br/>
        <w:t>on</w:t>
        <w:br/>
        <w:t xml:space="preserve"> </w:t>
        <w:br/>
        <w:t>April</w:t>
        <w:br/>
        <w:t xml:space="preserve"> </w:t>
        <w:br/>
        <w:t>27,</w:t>
        <w:br/>
        <w:t xml:space="preserve"> </w:t>
        <w:br/>
        <w:t>2015,</w:t>
        <w:br/>
        <w:t xml:space="preserve"> </w:t>
        <w:br/>
        <w:t>and</w:t>
        <w:br/>
        <w:t xml:space="preserve"> </w:t>
        <w:br/>
        <w:t>ended</w:t>
        <w:br/>
        <w:t xml:space="preserve"> </w:t>
        <w:br/>
        <w:t>after</w:t>
        <w:br/>
        <w:t xml:space="preserve"> </w:t>
        <w:br/>
        <w:t>ten</w:t>
        <w:br/>
        <w:t xml:space="preserve"> </w:t>
        <w:br/>
        <w:t>chapters</w:t>
        <w:br/>
        <w:t xml:space="preserve"> </w:t>
        <w:br/>
        <w:t>on</w:t>
        <w:br/>
        <w:t xml:space="preserve"> </w:t>
        <w:br/>
        <w:t>July</w:t>
        <w:br/>
        <w:t xml:space="preserve"> </w:t>
        <w:br/>
        <w:t>6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same</w:t>
        <w:br/>
        <w:t xml:space="preserve"> </w:t>
        <w:br/>
        <w:t>year.[33][34]</w:t>
        <w:br/>
        <w:t xml:space="preserve">  Naruto  was  scanlated  (translated  by  fans)  and  available  online  before  a  licensed  version  was  </w:t>
        <w:br/>
        <w:t>released</w:t>
        <w:br/>
        <w:t xml:space="preserve"> </w:t>
        <w:br/>
        <w:t>in</w:t>
        <w:br/>
        <w:t xml:space="preserve"> </w:t>
        <w:br/>
        <w:t>North</w:t>
        <w:br/>
        <w:t xml:space="preserve"> </w:t>
        <w:br/>
        <w:t>America;[35]</w:t>
        <w:br/>
        <w:t xml:space="preserve"> </w:t>
        <w:br/>
        <w:t>the</w:t>
        <w:br/>
        <w:t xml:space="preserve"> </w:t>
        <w:br/>
        <w:t>rights</w:t>
        <w:br/>
        <w:t xml:space="preserve"> </w:t>
        <w:br/>
        <w:t>were</w:t>
        <w:br/>
        <w:t xml:space="preserve"> </w:t>
        <w:br/>
        <w:t>acquired</w:t>
        <w:br/>
        <w:t xml:space="preserve"> </w:t>
        <w:br/>
        <w:t>by</w:t>
        <w:br/>
        <w:t xml:space="preserve"> </w:t>
        <w:br/>
        <w:t>Viz</w:t>
        <w:br/>
        <w:t xml:space="preserve"> </w:t>
        <w:br/>
        <w:t>Media,</w:t>
      </w:r>
    </w:p>
    <w:p>
      <w:pPr>
        <w:pStyle w:val="Heading2"/>
      </w:pPr>
      <w:r>
        <w:t>Chunk 45</w:t>
      </w:r>
    </w:p>
    <w:p>
      <w:r>
        <w:t>released</w:t>
        <w:br/>
        <w:t xml:space="preserve"> </w:t>
        <w:br/>
        <w:t>in</w:t>
        <w:br/>
        <w:t xml:space="preserve"> </w:t>
        <w:br/>
        <w:t>North</w:t>
        <w:br/>
        <w:t xml:space="preserve"> </w:t>
        <w:br/>
        <w:t>America;[35]</w:t>
        <w:br/>
        <w:t xml:space="preserve"> </w:t>
        <w:br/>
        <w:t>the</w:t>
        <w:br/>
        <w:t xml:space="preserve"> </w:t>
        <w:br/>
        <w:t>rights</w:t>
        <w:br/>
        <w:t xml:space="preserve"> </w:t>
        <w:br/>
        <w:t>were</w:t>
        <w:br/>
        <w:t xml:space="preserve"> </w:t>
        <w:br/>
        <w:t>acquired</w:t>
        <w:br/>
        <w:t xml:space="preserve"> </w:t>
        <w:br/>
        <w:t>by</w:t>
        <w:br/>
        <w:t xml:space="preserve"> </w:t>
        <w:br/>
        <w:t>Viz</w:t>
        <w:br/>
        <w:t xml:space="preserve"> </w:t>
        <w:br/>
        <w:t>Media,</w:t>
        <w:br/>
        <w:t xml:space="preserve"> </w:t>
        <w:br/>
        <w:t>which</w:t>
        <w:br/>
        <w:t xml:space="preserve"> </w:t>
        <w:br/>
        <w:t>began</w:t>
        <w:br/>
        <w:t xml:space="preserve"> </w:t>
        <w:br/>
        <w:t>serializing</w:t>
        <w:br/>
        <w:t xml:space="preserve"> </w:t>
        <w:br/>
        <w:t>Naruto</w:t>
        <w:br/>
        <w:t xml:space="preserve"> </w:t>
        <w:br/>
        <w:t>in</w:t>
        <w:br/>
        <w:t xml:space="preserve"> </w:t>
        <w:br/>
        <w:t>their</w:t>
        <w:br/>
        <w:t xml:space="preserve"> </w:t>
        <w:br/>
        <w:t>anthology</w:t>
        <w:br/>
        <w:t xml:space="preserve"> </w:t>
        <w:br/>
        <w:t>comic</w:t>
        <w:br/>
        <w:t xml:space="preserve"> </w:t>
        <w:br/>
        <w:t>magazine</w:t>
        <w:br/>
        <w:t xml:space="preserve"> </w:t>
        <w:br/>
        <w:t>Shonen</w:t>
        <w:br/>
        <w:t xml:space="preserve"> </w:t>
        <w:br/>
        <w:t>Jump,</w:t>
        <w:br/>
        <w:t xml:space="preserve"> </w:t>
        <w:br/>
        <w:t>starting</w:t>
        <w:br/>
        <w:t xml:space="preserve"> </w:t>
        <w:br/>
        <w:t>with</w:t>
        <w:br/>
        <w:t xml:space="preserve"> </w:t>
        <w:br/>
        <w:t>the</w:t>
        <w:br/>
        <w:t xml:space="preserve"> </w:t>
        <w:br/>
        <w:t>January</w:t>
        <w:br/>
        <w:t xml:space="preserve"> </w:t>
        <w:br/>
        <w:t>2003</w:t>
        <w:br/>
        <w:t xml:space="preserve"> </w:t>
        <w:br/>
        <w:t>issue.[36]</w:t>
        <w:br/>
        <w:t xml:space="preserve"> </w:t>
        <w:br/>
        <w:t>The</w:t>
        <w:br/>
        <w:t xml:space="preserve"> </w:t>
        <w:br/>
        <w:t>schedule</w:t>
        <w:br/>
        <w:t xml:space="preserve"> </w:t>
        <w:br/>
        <w:t>was</w:t>
        <w:br/>
        <w:t xml:space="preserve"> </w:t>
        <w:br/>
        <w:t>accelerated</w:t>
        <w:br/>
        <w:t xml:space="preserve"> </w:t>
        <w:br/>
        <w:t>at</w:t>
        <w:br/>
        <w:t xml:space="preserve"> </w:t>
        <w:br/>
        <w:t>the</w:t>
        <w:br/>
        <w:t xml:space="preserve"> </w:t>
        <w:br/>
        <w:t>end</w:t>
        <w:br/>
        <w:t xml:space="preserve"> </w:t>
        <w:br/>
        <w:t>of</w:t>
        <w:br/>
        <w:t xml:space="preserve"> </w:t>
        <w:br/>
        <w:t>2007</w:t>
        <w:br/>
        <w:t xml:space="preserve"> </w:t>
        <w:br/>
        <w:t>to</w:t>
        <w:br/>
        <w:t xml:space="preserve"> </w:t>
        <w:br/>
        <w:t>catch</w:t>
        <w:br/>
        <w:t xml:space="preserve"> </w:t>
        <w:br/>
        <w:t>up</w:t>
        <w:br/>
        <w:t xml:space="preserve"> </w:t>
        <w:br/>
        <w:t>with</w:t>
        <w:br/>
        <w:t xml:space="preserve"> </w:t>
        <w:br/>
        <w:t>the</w:t>
        <w:br/>
        <w:t xml:space="preserve"> </w:t>
        <w:br/>
        <w:t>Japanese</w:t>
        <w:br/>
        <w:t xml:space="preserve"> </w:t>
        <w:br/>
        <w:t>version,[37]</w:t>
        <w:br/>
        <w:t xml:space="preserve"> </w:t>
        <w:br/>
        <w:t>and</w:t>
        <w:br/>
        <w:t xml:space="preserve"> </w:t>
        <w:br/>
        <w:t>again</w:t>
        <w:br/>
        <w:t xml:space="preserve"> </w:t>
        <w:br/>
        <w:t>in</w:t>
        <w:br/>
        <w:t xml:space="preserve"> </w:t>
        <w:br/>
        <w:t>early</w:t>
        <w:br/>
        <w:t xml:space="preserve"> </w:t>
        <w:br/>
        <w:t>2009,</w:t>
        <w:br/>
        <w:t xml:space="preserve"> </w:t>
        <w:br/>
        <w:t>with</w:t>
        <w:br/>
        <w:t xml:space="preserve"> </w:t>
        <w:br/>
        <w:t>11</w:t>
        <w:br/>
        <w:t xml:space="preserve"> </w:t>
        <w:br/>
        <w:t>volumes</w:t>
        <w:br/>
        <w:t xml:space="preserve"> </w:t>
        <w:br/>
        <w:t>(from</w:t>
        <w:br/>
        <w:t xml:space="preserve"> </w:t>
        <w:br/>
        <w:t>34</w:t>
        <w:br/>
        <w:t xml:space="preserve"> </w:t>
        <w:br/>
        <w:t>to</w:t>
        <w:br/>
        <w:t xml:space="preserve"> </w:t>
        <w:br/>
        <w:t>44)</w:t>
        <w:br/>
        <w:t xml:space="preserve"> </w:t>
        <w:br/>
        <w:t>appearing</w:t>
        <w:br/>
        <w:t xml:space="preserve"> </w:t>
        <w:br/>
        <w:t>in</w:t>
        <w:br/>
        <w:t xml:space="preserve"> </w:t>
        <w:br/>
        <w:t>three</w:t>
        <w:br/>
        <w:t xml:space="preserve"> </w:t>
        <w:br/>
        <w:t>months,</w:t>
        <w:br/>
        <w:t xml:space="preserve"> </w:t>
        <w:br/>
        <w:t>after</w:t>
        <w:br/>
        <w:t xml:space="preserve"> </w:t>
        <w:br/>
        <w:t>which</w:t>
      </w:r>
    </w:p>
    <w:p>
      <w:pPr>
        <w:pStyle w:val="Heading2"/>
      </w:pPr>
      <w:r>
        <w:t>Chunk 46</w:t>
      </w:r>
    </w:p>
    <w:p>
      <w:r>
        <w:t>with</w:t>
        <w:br/>
        <w:t xml:space="preserve"> </w:t>
        <w:br/>
        <w:t>11</w:t>
        <w:br/>
        <w:t xml:space="preserve"> </w:t>
        <w:br/>
        <w:t>volumes</w:t>
        <w:br/>
        <w:t xml:space="preserve"> </w:t>
        <w:br/>
        <w:t>(from</w:t>
        <w:br/>
        <w:t xml:space="preserve"> </w:t>
        <w:br/>
        <w:t>34</w:t>
        <w:br/>
        <w:t xml:space="preserve"> </w:t>
        <w:br/>
        <w:t>to</w:t>
        <w:br/>
        <w:t xml:space="preserve"> </w:t>
        <w:br/>
        <w:t>44)</w:t>
        <w:br/>
        <w:t xml:space="preserve"> </w:t>
        <w:br/>
        <w:t>appearing</w:t>
        <w:br/>
        <w:t xml:space="preserve"> </w:t>
        <w:br/>
        <w:t>in</w:t>
        <w:br/>
        <w:t xml:space="preserve"> </w:t>
        <w:br/>
        <w:t>three</w:t>
        <w:br/>
        <w:t xml:space="preserve"> </w:t>
        <w:br/>
        <w:t>months,</w:t>
        <w:br/>
        <w:t xml:space="preserve"> </w:t>
        <w:br/>
        <w:t>after</w:t>
        <w:br/>
        <w:t xml:space="preserve"> </w:t>
        <w:br/>
        <w:t>which</w:t>
        <w:br/>
        <w:t xml:space="preserve"> </w:t>
        <w:br/>
        <w:t>it</w:t>
        <w:br/>
        <w:t xml:space="preserve"> </w:t>
        <w:br/>
        <w:t>returned</w:t>
        <w:br/>
        <w:t xml:space="preserve"> </w:t>
        <w:br/>
        <w:t>to</w:t>
        <w:br/>
        <w:t xml:space="preserve"> </w:t>
        <w:br/>
        <w:t>a</w:t>
        <w:br/>
        <w:t xml:space="preserve"> </w:t>
        <w:br/>
        <w:t>quarterly</w:t>
        <w:br/>
        <w:t xml:space="preserve"> </w:t>
        <w:br/>
        <w:t>schedule.[38]</w:t>
        <w:br/>
        <w:t xml:space="preserve"> </w:t>
        <w:br/>
        <w:t>All</w:t>
        <w:br/>
        <w:t xml:space="preserve"> </w:t>
        <w:br/>
        <w:t>27</w:t>
        <w:br/>
        <w:t xml:space="preserve"> </w:t>
        <w:br/>
        <w:t>volumes</w:t>
        <w:br/>
        <w:t xml:space="preserve"> </w:t>
        <w:br/>
        <w:t>of</w:t>
        <w:br/>
        <w:t xml:space="preserve"> </w:t>
        <w:br/>
        <w:t>Part</w:t>
        <w:br/>
        <w:t xml:space="preserve"> </w:t>
        <w:br/>
        <w:t>I</w:t>
        <w:br/>
        <w:t xml:space="preserve"> </w:t>
        <w:br/>
        <w:t>were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a</w:t>
        <w:br/>
        <w:t xml:space="preserve"> </w:t>
        <w:br/>
        <w:t>boxed</w:t>
        <w:br/>
        <w:t xml:space="preserve"> </w:t>
        <w:br/>
        <w:t>set</w:t>
        <w:br/>
        <w:t xml:space="preserve"> </w:t>
        <w:br/>
        <w:t>on</w:t>
        <w:br/>
        <w:t xml:space="preserve"> </w:t>
        <w:br/>
        <w:t>November</w:t>
        <w:br/>
        <w:t xml:space="preserve"> </w:t>
        <w:br/>
        <w:t>13,</w:t>
        <w:br/>
        <w:t xml:space="preserve"> </w:t>
        <w:br/>
        <w:t>2007.[39]</w:t>
        <w:br/>
        <w:t xml:space="preserve"> </w:t>
        <w:br/>
        <w:t>On</w:t>
        <w:br/>
        <w:t xml:space="preserve"> </w:t>
        <w:br/>
        <w:t>May</w:t>
        <w:br/>
        <w:t xml:space="preserve"> </w:t>
        <w:br/>
        <w:t>3,</w:t>
        <w:br/>
        <w:t xml:space="preserve"> </w:t>
        <w:br/>
        <w:t>2011,</w:t>
        <w:br/>
        <w:t xml:space="preserve"> </w:t>
        <w:br/>
        <w:t>Viz</w:t>
        <w:br/>
        <w:t xml:space="preserve"> </w:t>
        <w:br/>
        <w:t>started</w:t>
        <w:br/>
        <w:t xml:space="preserve"> </w:t>
        <w:br/>
        <w:t>selling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in</w:t>
        <w:br/>
        <w:t xml:space="preserve"> </w:t>
        <w:br/>
        <w:t>an</w:t>
        <w:br/>
        <w:t xml:space="preserve"> </w:t>
        <w:br/>
        <w:t>omnibus</w:t>
        <w:br/>
        <w:t xml:space="preserve"> </w:t>
        <w:br/>
        <w:t>format</w:t>
        <w:br/>
        <w:t xml:space="preserve"> </w:t>
        <w:br/>
        <w:t>with</w:t>
        <w:br/>
        <w:t xml:space="preserve"> </w:t>
        <w:br/>
        <w:t>each</w:t>
        <w:br/>
        <w:t xml:space="preserve"> </w:t>
        <w:br/>
        <w:t>book</w:t>
        <w:br/>
        <w:t xml:space="preserve"> </w:t>
        <w:br/>
        <w:t>containing</w:t>
        <w:br/>
        <w:t xml:space="preserve"> </w:t>
        <w:br/>
        <w:t>three</w:t>
        <w:br/>
        <w:t xml:space="preserve"> </w:t>
        <w:br/>
        <w:t>volumes.[40]</w:t>
      </w:r>
    </w:p>
    <w:p>
      <w:pPr>
        <w:pStyle w:val="Heading2"/>
      </w:pPr>
      <w:r>
        <w:t>Chunk 47</w:t>
      </w:r>
    </w:p>
    <w:p>
      <w:r>
        <w:t>the</w:t>
        <w:br/>
        <w:t xml:space="preserve"> </w:t>
        <w:br/>
        <w:t>manga</w:t>
        <w:br/>
        <w:t xml:space="preserve"> </w:t>
        <w:br/>
        <w:t>in</w:t>
        <w:br/>
        <w:t xml:space="preserve"> </w:t>
        <w:br/>
        <w:t>an</w:t>
        <w:br/>
        <w:t xml:space="preserve"> </w:t>
        <w:br/>
        <w:t>omnibus</w:t>
        <w:br/>
        <w:t xml:space="preserve"> </w:t>
        <w:br/>
        <w:t>format</w:t>
        <w:br/>
        <w:t xml:space="preserve"> </w:t>
        <w:br/>
        <w:t>with</w:t>
        <w:br/>
        <w:t xml:space="preserve"> </w:t>
        <w:br/>
        <w:t>each</w:t>
        <w:br/>
        <w:t xml:space="preserve"> </w:t>
        <w:br/>
        <w:t>book</w:t>
        <w:br/>
        <w:t xml:space="preserve"> </w:t>
        <w:br/>
        <w:t>containing</w:t>
        <w:br/>
        <w:t xml:space="preserve"> </w:t>
        <w:br/>
        <w:t>three</w:t>
        <w:br/>
        <w:t xml:space="preserve"> </w:t>
        <w:br/>
        <w:t>volumes.[40]</w:t>
        <w:br/>
        <w:t xml:space="preserve">  The  franchise  has  been  licensed  in  90  countries,  and  the  manga  serialized  in  35  </w:t>
        <w:br/>
        <w:t>countries.[41][42]</w:t>
        <w:br/>
        <w:t xml:space="preserve"> </w:t>
        <w:br/>
        <w:t>Madman</w:t>
        <w:br/>
        <w:t xml:space="preserve"> </w:t>
        <w:br/>
        <w:t>Entertainment</w:t>
        <w:br/>
        <w:t xml:space="preserve"> </w:t>
        <w:br/>
        <w:t>began</w:t>
        <w:br/>
        <w:t xml:space="preserve"> </w:t>
        <w:br/>
        <w:t>publishing</w:t>
        <w:br/>
        <w:t xml:space="preserve"> </w:t>
        <w:br/>
        <w:t>Naruto</w:t>
        <w:br/>
        <w:t xml:space="preserve"> </w:t>
        <w:br/>
        <w:t>volumes</w:t>
        <w:br/>
        <w:t xml:space="preserve"> </w:t>
        <w:br/>
        <w:t>in</w:t>
        <w:br/>
        <w:t xml:space="preserve"> </w:t>
        <w:br/>
        <w:t>Australia</w:t>
        <w:br/>
        <w:t xml:space="preserve"> </w:t>
        <w:br/>
        <w:t>and</w:t>
        <w:br/>
        <w:t xml:space="preserve"> </w:t>
        <w:br/>
        <w:t>New</w:t>
        <w:br/>
        <w:t xml:space="preserve"> </w:t>
        <w:br/>
        <w:t>Zealand</w:t>
        <w:br/>
        <w:t xml:space="preserve"> </w:t>
        <w:br/>
        <w:t>in</w:t>
        <w:br/>
        <w:t xml:space="preserve"> </w:t>
        <w:br/>
        <w:t>March</w:t>
        <w:br/>
        <w:t xml:space="preserve"> </w:t>
        <w:br/>
        <w:t>2008</w:t>
        <w:br/>
        <w:t xml:space="preserve"> </w:t>
        <w:br/>
        <w:t>after</w:t>
        <w:br/>
        <w:t xml:space="preserve"> </w:t>
        <w:br/>
        <w:t>reaching</w:t>
        <w:br/>
        <w:t xml:space="preserve"> </w:t>
        <w:br/>
        <w:t>a</w:t>
        <w:br/>
        <w:t xml:space="preserve"> </w:t>
        <w:br/>
        <w:t>distribution</w:t>
        <w:br/>
        <w:t xml:space="preserve"> </w:t>
        <w:br/>
        <w:t>deal</w:t>
        <w:br/>
        <w:t xml:space="preserve"> </w:t>
        <w:br/>
        <w:t>with</w:t>
        <w:br/>
        <w:t xml:space="preserve"> </w:t>
        <w:br/>
        <w:t>Viz</w:t>
        <w:br/>
        <w:t xml:space="preserve"> </w:t>
        <w:br/>
        <w:t>Media.[43]</w:t>
        <w:br/>
        <w:t xml:space="preserve"> </w:t>
        <w:br/>
        <w:t>Carlsen</w:t>
        <w:br/>
        <w:t xml:space="preserve"> </w:t>
        <w:br/>
        <w:t>Comics</w:t>
        <w:br/>
        <w:t xml:space="preserve"> </w:t>
        <w:br/>
        <w:t>has</w:t>
        <w:br/>
        <w:t xml:space="preserve"> </w:t>
        <w:br/>
        <w:t>licensed</w:t>
        <w:br/>
        <w:t xml:space="preserve"> </w:t>
        <w:br/>
        <w:t>the</w:t>
        <w:br/>
        <w:t xml:space="preserve"> </w:t>
        <w:br/>
        <w:t>series,</w:t>
        <w:br/>
        <w:t xml:space="preserve"> </w:t>
        <w:br/>
        <w:t>through</w:t>
        <w:br/>
        <w:t xml:space="preserve"> </w:t>
        <w:br/>
        <w:t>its</w:t>
        <w:br/>
        <w:t xml:space="preserve"> </w:t>
        <w:br/>
        <w:t>regional</w:t>
      </w:r>
    </w:p>
    <w:p>
      <w:pPr>
        <w:pStyle w:val="Heading2"/>
      </w:pPr>
      <w:r>
        <w:t>Chunk 48</w:t>
      </w:r>
    </w:p>
    <w:p>
      <w:r>
        <w:t>Viz</w:t>
        <w:br/>
        <w:t xml:space="preserve"> </w:t>
        <w:br/>
        <w:t>Media.[43]</w:t>
        <w:br/>
        <w:t xml:space="preserve"> </w:t>
        <w:br/>
        <w:t>Carlsen</w:t>
        <w:br/>
        <w:t xml:space="preserve"> </w:t>
        <w:br/>
        <w:t>Comics</w:t>
        <w:br/>
        <w:t xml:space="preserve"> </w:t>
        <w:br/>
        <w:t>has</w:t>
        <w:br/>
        <w:t xml:space="preserve"> </w:t>
        <w:br/>
        <w:t>licensed</w:t>
        <w:br/>
        <w:t xml:space="preserve"> </w:t>
        <w:br/>
        <w:t>the</w:t>
        <w:br/>
        <w:t xml:space="preserve"> </w:t>
        <w:br/>
        <w:t>series,</w:t>
        <w:br/>
        <w:t xml:space="preserve"> </w:t>
        <w:br/>
        <w:t>through</w:t>
        <w:br/>
        <w:t xml:space="preserve"> </w:t>
        <w:br/>
        <w:t>its</w:t>
        <w:br/>
        <w:t xml:space="preserve"> </w:t>
        <w:br/>
        <w:t>regional</w:t>
        <w:br/>
        <w:t xml:space="preserve"> </w:t>
        <w:br/>
        <w:t>divisions,</w:t>
        <w:br/>
        <w:t xml:space="preserve"> </w:t>
        <w:br/>
        <w:t>and</w:t>
        <w:br/>
        <w:t xml:space="preserve"> </w:t>
        <w:br/>
        <w:t>released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in</w:t>
        <w:br/>
        <w:t xml:space="preserve"> </w:t>
        <w:br/>
        <w:t>German</w:t>
        <w:br/>
        <w:t xml:space="preserve"> </w:t>
        <w:br/>
        <w:t>and</w:t>
        <w:br/>
        <w:t xml:space="preserve"> </w:t>
        <w:br/>
        <w:t>Danish.[44]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is</w:t>
        <w:br/>
        <w:t xml:space="preserve"> </w:t>
        <w:br/>
        <w:t>also</w:t>
        <w:br/>
        <w:t xml:space="preserve"> </w:t>
        <w:br/>
        <w:t>licensed</w:t>
        <w:br/>
        <w:t xml:space="preserve"> </w:t>
        <w:br/>
        <w:t>for</w:t>
        <w:br/>
        <w:t xml:space="preserve"> </w:t>
        <w:br/>
        <w:t>regional</w:t>
        <w:br/>
        <w:t xml:space="preserve"> </w:t>
        <w:br/>
        <w:t>language</w:t>
        <w:br/>
        <w:t xml:space="preserve"> </w:t>
        <w:br/>
        <w:t>releases</w:t>
        <w:br/>
        <w:t xml:space="preserve"> </w:t>
        <w:br/>
        <w:t>in</w:t>
        <w:br/>
        <w:t xml:space="preserve"> </w:t>
        <w:br/>
        <w:t>French</w:t>
        <w:br/>
        <w:t xml:space="preserve"> </w:t>
        <w:br/>
        <w:t>and</w:t>
        <w:br/>
        <w:t xml:space="preserve"> </w:t>
        <w:br/>
        <w:t>Dutch</w:t>
        <w:br/>
        <w:t xml:space="preserve"> </w:t>
        <w:br/>
        <w:t>by</w:t>
        <w:br/>
        <w:t xml:space="preserve"> </w:t>
        <w:br/>
        <w:t>Kana;[45]</w:t>
        <w:br/>
        <w:t xml:space="preserve"> </w:t>
        <w:br/>
        <w:t>in</w:t>
        <w:br/>
        <w:t xml:space="preserve"> </w:t>
        <w:br/>
        <w:t>Polish</w:t>
        <w:br/>
        <w:t xml:space="preserve"> </w:t>
        <w:br/>
        <w:t>by</w:t>
        <w:br/>
        <w:t xml:space="preserve"> </w:t>
        <w:br/>
        <w:t>Japonica</w:t>
        <w:br/>
        <w:t xml:space="preserve"> </w:t>
        <w:br/>
        <w:t>Polonica</w:t>
        <w:br/>
        <w:t xml:space="preserve"> </w:t>
        <w:br/>
        <w:t>Fantastica;[46]</w:t>
        <w:br/>
        <w:t xml:space="preserve"> </w:t>
        <w:br/>
        <w:t>in</w:t>
        <w:br/>
        <w:t xml:space="preserve"> </w:t>
        <w:br/>
        <w:t>Russian</w:t>
        <w:br/>
        <w:t xml:space="preserve"> </w:t>
        <w:br/>
        <w:t>by</w:t>
        <w:br/>
        <w:t xml:space="preserve"> </w:t>
        <w:br/>
        <w:t>Comix-ART;[47]</w:t>
        <w:br/>
        <w:t xml:space="preserve"> </w:t>
        <w:br/>
        <w:t>in</w:t>
        <w:br/>
        <w:t xml:space="preserve"> </w:t>
        <w:br/>
        <w:t>Finnish</w:t>
        <w:br/>
        <w:t xml:space="preserve"> </w:t>
        <w:br/>
        <w:t>by</w:t>
        <w:br/>
        <w:t xml:space="preserve"> </w:t>
        <w:br/>
        <w:t>Sangatsu</w:t>
        <w:br/>
        <w:t xml:space="preserve"> </w:t>
        <w:br/>
        <w:t>Manga;[48]</w:t>
        <w:br/>
        <w:t xml:space="preserve"> </w:t>
        <w:br/>
        <w:t>in</w:t>
        <w:br/>
        <w:t xml:space="preserve"> </w:t>
        <w:br/>
        <w:t>Swedish</w:t>
        <w:br/>
        <w:t xml:space="preserve"> </w:t>
        <w:br/>
        <w:t>by</w:t>
        <w:br/>
        <w:t xml:space="preserve"> </w:t>
        <w:br/>
        <w:t>Bonnier</w:t>
        <w:br/>
        <w:t xml:space="preserve"> </w:t>
        <w:br/>
        <w:t>Carlsen;[49]</w:t>
        <w:br/>
        <w:t xml:space="preserve"> </w:t>
        <w:br/>
        <w:t>and</w:t>
        <w:br/>
        <w:t xml:space="preserve"> </w:t>
        <w:br/>
        <w:t>Italian</w:t>
      </w:r>
    </w:p>
    <w:p>
      <w:pPr>
        <w:pStyle w:val="Heading2"/>
      </w:pPr>
      <w:r>
        <w:t>Chunk 49</w:t>
      </w:r>
    </w:p>
    <w:p>
      <w:r>
        <w:t>Finnish</w:t>
        <w:br/>
        <w:t xml:space="preserve"> </w:t>
        <w:br/>
        <w:t>by</w:t>
        <w:br/>
        <w:t xml:space="preserve"> </w:t>
        <w:br/>
        <w:t>Sangatsu</w:t>
        <w:br/>
        <w:t xml:space="preserve"> </w:t>
        <w:br/>
        <w:t>Manga;[48]</w:t>
        <w:br/>
        <w:t xml:space="preserve"> </w:t>
        <w:br/>
        <w:t>in</w:t>
        <w:br/>
        <w:t xml:space="preserve"> </w:t>
        <w:br/>
        <w:t>Swedish</w:t>
        <w:br/>
        <w:t xml:space="preserve"> </w:t>
        <w:br/>
        <w:t>by</w:t>
        <w:br/>
        <w:t xml:space="preserve"> </w:t>
        <w:br/>
        <w:t>Bonnier</w:t>
        <w:br/>
        <w:t xml:space="preserve"> </w:t>
        <w:br/>
        <w:t>Carlsen;[49]</w:t>
        <w:br/>
        <w:t xml:space="preserve"> </w:t>
        <w:br/>
        <w:t>and</w:t>
        <w:br/>
        <w:t xml:space="preserve"> </w:t>
        <w:br/>
        <w:t>Italian</w:t>
        <w:br/>
        <w:t xml:space="preserve"> </w:t>
        <w:br/>
        <w:t>by</w:t>
        <w:br/>
        <w:t xml:space="preserve"> </w:t>
        <w:br/>
        <w:t>Panini</w:t>
        <w:br/>
        <w:t xml:space="preserve"> </w:t>
        <w:br/>
        <w:t>Comics.[50]</w:t>
        <w:br/>
        <w:t xml:space="preserve">  Spin-offs  A  spin-off  comedy  manga  by  Kenji  Taira,  titled  Naruto  SD:  Rock  Lee  no  Seishun  Full-Power  </w:t>
        <w:br/>
        <w:t>Ninden,[c]</w:t>
        <w:br/>
        <w:t xml:space="preserve"> </w:t>
        <w:br/>
        <w:t>focuses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character</w:t>
        <w:br/>
        <w:t xml:space="preserve"> </w:t>
        <w:br/>
        <w:t>Rock</w:t>
        <w:br/>
        <w:t xml:space="preserve"> </w:t>
        <w:br/>
        <w:t>Lee,</w:t>
        <w:br/>
        <w:t xml:space="preserve"> </w:t>
        <w:br/>
        <w:t>a</w:t>
        <w:br/>
        <w:t xml:space="preserve"> </w:t>
        <w:br/>
        <w:t>character</w:t>
        <w:br/>
        <w:t xml:space="preserve"> </w:t>
        <w:br/>
        <w:t>who</w:t>
        <w:br/>
        <w:t xml:space="preserve"> </w:t>
        <w:br/>
        <w:t>aspires</w:t>
        <w:br/>
        <w:t xml:space="preserve"> </w:t>
        <w:br/>
        <w:t>to</w:t>
        <w:br/>
        <w:t xml:space="preserve"> </w:t>
        <w:br/>
        <w:t>be</w:t>
        <w:br/>
        <w:t xml:space="preserve"> </w:t>
        <w:br/>
        <w:t>strong</w:t>
        <w:br/>
        <w:t xml:space="preserve"> </w:t>
        <w:br/>
        <w:t>as</w:t>
        <w:br/>
        <w:t xml:space="preserve"> </w:t>
        <w:br/>
        <w:t>a</w:t>
        <w:br/>
        <w:t xml:space="preserve"> </w:t>
        <w:br/>
        <w:t>ninja</w:t>
        <w:br/>
        <w:t xml:space="preserve"> </w:t>
        <w:br/>
        <w:t>but</w:t>
        <w:br/>
        <w:t xml:space="preserve"> </w:t>
        <w:br/>
        <w:t>has</w:t>
        <w:br/>
        <w:t xml:space="preserve"> </w:t>
        <w:br/>
        <w:t>no</w:t>
        <w:br/>
        <w:t xml:space="preserve"> </w:t>
        <w:br/>
        <w:t>magical</w:t>
        <w:br/>
        <w:t xml:space="preserve"> </w:t>
        <w:br/>
        <w:t>jutsu</w:t>
        <w:br/>
        <w:t xml:space="preserve"> </w:t>
        <w:br/>
        <w:t>abilities.</w:t>
        <w:br/>
        <w:t xml:space="preserve"> </w:t>
        <w:br/>
        <w:t>It</w:t>
        <w:br/>
        <w:t xml:space="preserve"> </w:t>
        <w:br/>
        <w:t>ran</w:t>
        <w:br/>
        <w:t xml:space="preserve"> </w:t>
        <w:br/>
        <w:t>in</w:t>
        <w:br/>
        <w:t xml:space="preserve"> </w:t>
        <w:br/>
        <w:t>Shueisha's</w:t>
        <w:br/>
        <w:t xml:space="preserve"> </w:t>
        <w:br/>
        <w:t>Saikyō</w:t>
        <w:br/>
        <w:t xml:space="preserve"> </w:t>
        <w:br/>
        <w:t>Jump</w:t>
        <w:br/>
        <w:t xml:space="preserve"> </w:t>
        <w:br/>
        <w:t>magazine</w:t>
        <w:br/>
        <w:t xml:space="preserve"> </w:t>
        <w:br/>
        <w:t>from</w:t>
        <w:br/>
        <w:t xml:space="preserve"> </w:t>
        <w:br/>
        <w:t>December</w:t>
        <w:br/>
        <w:t xml:space="preserve"> </w:t>
        <w:br/>
        <w:t>3,</w:t>
      </w:r>
    </w:p>
    <w:p>
      <w:pPr>
        <w:pStyle w:val="Heading2"/>
      </w:pPr>
      <w:r>
        <w:t>Chunk 50</w:t>
      </w:r>
    </w:p>
    <w:p>
      <w:r>
        <w:t>jutsu</w:t>
        <w:br/>
        <w:t xml:space="preserve"> </w:t>
        <w:br/>
        <w:t>abilities.</w:t>
        <w:br/>
        <w:t xml:space="preserve"> </w:t>
        <w:br/>
        <w:t>It</w:t>
        <w:br/>
        <w:t xml:space="preserve"> </w:t>
        <w:br/>
        <w:t>ran</w:t>
        <w:br/>
        <w:t xml:space="preserve"> </w:t>
        <w:br/>
        <w:t>in</w:t>
        <w:br/>
        <w:t xml:space="preserve"> </w:t>
        <w:br/>
        <w:t>Shueisha's</w:t>
        <w:br/>
        <w:t xml:space="preserve"> </w:t>
        <w:br/>
        <w:t>Saikyō</w:t>
        <w:br/>
        <w:t xml:space="preserve"> </w:t>
        <w:br/>
        <w:t>Jump</w:t>
        <w:br/>
        <w:t xml:space="preserve"> </w:t>
        <w:br/>
        <w:t>magazine</w:t>
        <w:br/>
        <w:t xml:space="preserve"> </w:t>
        <w:br/>
        <w:t>from</w:t>
        <w:br/>
        <w:t xml:space="preserve"> </w:t>
        <w:br/>
        <w:t>December</w:t>
        <w:br/>
        <w:t xml:space="preserve"> </w:t>
        <w:br/>
        <w:t>3,</w:t>
        <w:br/>
        <w:t xml:space="preserve"> </w:t>
        <w:br/>
        <w:t>2010,</w:t>
        <w:br/>
        <w:t xml:space="preserve"> </w:t>
        <w:br/>
        <w:t>to</w:t>
        <w:br/>
        <w:t xml:space="preserve"> </w:t>
        <w:br/>
        <w:t>July</w:t>
        <w:br/>
        <w:t xml:space="preserve"> </w:t>
        <w:br/>
        <w:t>4,</w:t>
        <w:br/>
        <w:t xml:space="preserve"> </w:t>
        <w:br/>
        <w:t>2014,[51][52]</w:t>
        <w:br/>
        <w:t xml:space="preserve"> </w:t>
        <w:br/>
        <w:t>and</w:t>
        <w:br/>
        <w:t xml:space="preserve"> </w:t>
        <w:br/>
        <w:t>was</w:t>
        <w:br/>
        <w:t xml:space="preserve"> </w:t>
        <w:br/>
        <w:t>made</w:t>
        <w:br/>
        <w:t xml:space="preserve"> </w:t>
        <w:br/>
        <w:t>into</w:t>
        <w:br/>
        <w:t xml:space="preserve"> </w:t>
        <w:br/>
        <w:t>an</w:t>
        <w:br/>
        <w:t xml:space="preserve"> </w:t>
        <w:br/>
        <w:t>anime</w:t>
        <w:br/>
        <w:t xml:space="preserve"> </w:t>
        <w:br/>
        <w:t>series,</w:t>
        <w:br/>
        <w:t xml:space="preserve"> </w:t>
        <w:br/>
        <w:t>produced</w:t>
        <w:br/>
        <w:t xml:space="preserve"> </w:t>
        <w:br/>
        <w:t>by</w:t>
        <w:br/>
        <w:t xml:space="preserve"> </w:t>
        <w:br/>
        <w:t>Studio</w:t>
        <w:br/>
        <w:t xml:space="preserve"> </w:t>
        <w:br/>
        <w:t>Pierrot</w:t>
        <w:br/>
        <w:t xml:space="preserve"> </w:t>
        <w:br/>
        <w:t>and</w:t>
        <w:br/>
        <w:t xml:space="preserve"> </w:t>
        <w:br/>
        <w:t>premiering</w:t>
        <w:br/>
        <w:t xml:space="preserve"> </w:t>
        <w:br/>
        <w:t>on</w:t>
        <w:br/>
        <w:t xml:space="preserve"> </w:t>
        <w:br/>
        <w:t>TV</w:t>
        <w:br/>
        <w:t xml:space="preserve"> </w:t>
        <w:br/>
        <w:t>Tokyo</w:t>
        <w:br/>
        <w:t xml:space="preserve"> </w:t>
        <w:br/>
        <w:t>on</w:t>
        <w:br/>
        <w:t xml:space="preserve"> </w:t>
        <w:br/>
        <w:t>April</w:t>
        <w:br/>
        <w:t xml:space="preserve"> </w:t>
        <w:br/>
        <w:t>3,</w:t>
        <w:br/>
        <w:t xml:space="preserve"> </w:t>
        <w:br/>
        <w:t>2012.[53]</w:t>
        <w:br/>
        <w:t xml:space="preserve"> </w:t>
        <w:br/>
        <w:t>Crunchyroll</w:t>
        <w:br/>
        <w:t xml:space="preserve"> </w:t>
        <w:br/>
        <w:t>simulcasted</w:t>
        <w:br/>
        <w:t xml:space="preserve"> </w:t>
        <w:br/>
        <w:t>the</w:t>
        <w:br/>
        <w:t xml:space="preserve"> </w:t>
        <w:br/>
        <w:t>series'</w:t>
        <w:br/>
        <w:t xml:space="preserve"> </w:t>
        <w:br/>
        <w:t>premiere</w:t>
        <w:br/>
        <w:t xml:space="preserve"> </w:t>
        <w:br/>
        <w:t>on</w:t>
        <w:br/>
        <w:t xml:space="preserve"> </w:t>
        <w:br/>
        <w:t>their</w:t>
        <w:br/>
        <w:t xml:space="preserve"> </w:t>
        <w:br/>
        <w:t>website</w:t>
        <w:br/>
        <w:t xml:space="preserve"> </w:t>
        <w:br/>
        <w:t>and</w:t>
        <w:br/>
        <w:t xml:space="preserve"> </w:t>
        <w:br/>
        <w:t>streamed</w:t>
        <w:br/>
        <w:t xml:space="preserve"> </w:t>
        <w:br/>
        <w:t>the</w:t>
        <w:br/>
        <w:t xml:space="preserve"> </w:t>
        <w:br/>
        <w:t>following</w:t>
        <w:br/>
        <w:t xml:space="preserve"> </w:t>
        <w:br/>
        <w:t>episodes.[54]</w:t>
        <w:br/>
        <w:t xml:space="preserve"> </w:t>
        <w:br/>
        <w:t>Taira</w:t>
        <w:br/>
        <w:t xml:space="preserve"> </w:t>
        <w:br/>
        <w:t>also</w:t>
        <w:br/>
        <w:t xml:space="preserve"> </w:t>
        <w:br/>
        <w:t>wrote</w:t>
        <w:br/>
        <w:t xml:space="preserve"> </w:t>
        <w:br/>
        <w:t>Uchiha</w:t>
        <w:br/>
        <w:t xml:space="preserve"> </w:t>
        <w:br/>
        <w:t>Sasuke</w:t>
        <w:br/>
        <w:t xml:space="preserve"> </w:t>
        <w:br/>
        <w:t>no</w:t>
        <w:br/>
        <w:t xml:space="preserve"> </w:t>
        <w:br/>
        <w:t>Sharingan</w:t>
        <w:br/>
        <w:t xml:space="preserve"> </w:t>
        <w:br/>
        <w:t>Den,[d]</w:t>
        <w:br/>
        <w:t xml:space="preserve"> </w:t>
        <w:br/>
        <w:t>which</w:t>
      </w:r>
    </w:p>
    <w:p>
      <w:pPr>
        <w:pStyle w:val="Heading2"/>
      </w:pPr>
      <w:r>
        <w:t>Chunk 51</w:t>
      </w:r>
    </w:p>
    <w:p>
      <w:r>
        <w:t>episodes.[54]</w:t>
        <w:br/>
        <w:t xml:space="preserve"> </w:t>
        <w:br/>
        <w:t>Taira</w:t>
        <w:br/>
        <w:t xml:space="preserve"> </w:t>
        <w:br/>
        <w:t>also</w:t>
        <w:br/>
        <w:t xml:space="preserve"> </w:t>
        <w:br/>
        <w:t>wrote</w:t>
        <w:br/>
        <w:t xml:space="preserve"> </w:t>
        <w:br/>
        <w:t>Uchiha</w:t>
        <w:br/>
        <w:t xml:space="preserve"> </w:t>
        <w:br/>
        <w:t>Sasuke</w:t>
        <w:br/>
        <w:t xml:space="preserve"> </w:t>
        <w:br/>
        <w:t>no</w:t>
        <w:br/>
        <w:t xml:space="preserve"> </w:t>
        <w:br/>
        <w:t>Sharingan</w:t>
        <w:br/>
        <w:t xml:space="preserve"> </w:t>
        <w:br/>
        <w:t>Den,[d]</w:t>
        <w:br/>
        <w:t xml:space="preserve"> </w:t>
        <w:br/>
        <w:t>which</w:t>
        <w:br/>
        <w:t xml:space="preserve"> </w:t>
        <w:br/>
        <w:t>released</w:t>
        <w:br/>
        <w:t xml:space="preserve"> </w:t>
        <w:br/>
        <w:t>on</w:t>
        <w:br/>
        <w:t xml:space="preserve"> </w:t>
        <w:br/>
        <w:t>October</w:t>
        <w:br/>
        <w:t xml:space="preserve"> </w:t>
        <w:br/>
        <w:t>3,</w:t>
        <w:br/>
        <w:t xml:space="preserve"> </w:t>
        <w:br/>
        <w:t>2014,</w:t>
        <w:br/>
        <w:t xml:space="preserve"> </w:t>
        <w:br/>
        <w:t>running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same</w:t>
        <w:br/>
        <w:t xml:space="preserve"> </w:t>
        <w:br/>
        <w:t>magazine</w:t>
        <w:br/>
        <w:t xml:space="preserve"> </w:t>
        <w:br/>
        <w:t>and</w:t>
        <w:br/>
        <w:t xml:space="preserve"> </w:t>
        <w:br/>
        <w:t>featuring</w:t>
        <w:br/>
        <w:t xml:space="preserve"> </w:t>
        <w:br/>
        <w:t>Sasuke.[55]</w:t>
        <w:br/>
        <w:t xml:space="preserve">  A  monthly  sequel  series  titled  Boruto:  Naruto  Next  Generations  began  serialization  in  the  </w:t>
        <w:br/>
        <w:t>Japanese</w:t>
        <w:br/>
        <w:t xml:space="preserve"> </w:t>
        <w:br/>
        <w:t>and</w:t>
        <w:br/>
        <w:t xml:space="preserve"> </w:t>
        <w:br/>
        <w:t>English</w:t>
        <w:br/>
        <w:t xml:space="preserve"> </w:t>
        <w:br/>
        <w:t>editions</w:t>
        <w:br/>
        <w:t xml:space="preserve"> </w:t>
        <w:br/>
        <w:t>of</w:t>
        <w:br/>
        <w:t xml:space="preserve"> </w:t>
        <w:br/>
        <w:t>Weekly</w:t>
        <w:br/>
        <w:t xml:space="preserve"> </w:t>
        <w:br/>
        <w:t>Shōnen</w:t>
        <w:br/>
        <w:t xml:space="preserve"> </w:t>
        <w:br/>
        <w:t>Jump</w:t>
        <w:br/>
        <w:t xml:space="preserve"> </w:t>
        <w:br/>
        <w:t>in</w:t>
        <w:br/>
        <w:t xml:space="preserve"> </w:t>
        <w:br/>
        <w:t>early</w:t>
        <w:br/>
        <w:t xml:space="preserve"> </w:t>
        <w:br/>
        <w:t>2016,</w:t>
        <w:br/>
        <w:t xml:space="preserve"> </w:t>
        <w:br/>
        <w:t>illustrated</w:t>
        <w:br/>
        <w:t xml:space="preserve"> </w:t>
        <w:br/>
        <w:t>by</w:t>
        <w:br/>
        <w:t xml:space="preserve"> </w:t>
        <w:br/>
        <w:t>Mikio</w:t>
        <w:br/>
        <w:t xml:space="preserve"> </w:t>
        <w:br/>
        <w:t>Ikemoto</w:t>
        <w:br/>
        <w:t xml:space="preserve"> </w:t>
        <w:br/>
        <w:t>and</w:t>
        <w:br/>
        <w:t xml:space="preserve"> </w:t>
        <w:br/>
        <w:t>written</w:t>
        <w:br/>
        <w:t xml:space="preserve"> </w:t>
        <w:br/>
        <w:t>by</w:t>
        <w:br/>
        <w:t xml:space="preserve"> </w:t>
        <w:br/>
        <w:t>Ukyō</w:t>
        <w:br/>
        <w:t xml:space="preserve"> </w:t>
        <w:br/>
        <w:t>Kodachi,</w:t>
        <w:br/>
        <w:t xml:space="preserve"> </w:t>
        <w:br/>
        <w:t>with</w:t>
        <w:br/>
        <w:t xml:space="preserve"> </w:t>
        <w:br/>
        <w:t>supervision</w:t>
        <w:br/>
        <w:t xml:space="preserve"> </w:t>
        <w:br/>
        <w:t>by</w:t>
      </w:r>
    </w:p>
    <w:p>
      <w:pPr>
        <w:pStyle w:val="Heading2"/>
      </w:pPr>
      <w:r>
        <w:t>Chunk 52</w:t>
      </w:r>
    </w:p>
    <w:p>
      <w:r>
        <w:t>by</w:t>
        <w:br/>
        <w:t xml:space="preserve"> </w:t>
        <w:br/>
        <w:t>Mikio</w:t>
        <w:br/>
        <w:t xml:space="preserve"> </w:t>
        <w:br/>
        <w:t>Ikemoto</w:t>
        <w:br/>
        <w:t xml:space="preserve"> </w:t>
        <w:br/>
        <w:t>and</w:t>
        <w:br/>
        <w:t xml:space="preserve"> </w:t>
        <w:br/>
        <w:t>written</w:t>
        <w:br/>
        <w:t xml:space="preserve"> </w:t>
        <w:br/>
        <w:t>by</w:t>
        <w:br/>
        <w:t xml:space="preserve"> </w:t>
        <w:br/>
        <w:t>Ukyō</w:t>
        <w:br/>
        <w:t xml:space="preserve"> </w:t>
        <w:br/>
        <w:t>Kodachi,</w:t>
        <w:br/>
        <w:t xml:space="preserve"> </w:t>
        <w:br/>
        <w:t>with</w:t>
        <w:br/>
        <w:t xml:space="preserve"> </w:t>
        <w:br/>
        <w:t>supervision</w:t>
        <w:br/>
        <w:t xml:space="preserve"> </w:t>
        <w:br/>
        <w:t>by</w:t>
        <w:br/>
        <w:t xml:space="preserve"> </w:t>
        <w:br/>
        <w:t>Kishimoto.</w:t>
        <w:br/>
        <w:t xml:space="preserve"> </w:t>
        <w:br/>
        <w:t>Ikemoto</w:t>
        <w:br/>
        <w:t xml:space="preserve"> </w:t>
        <w:br/>
        <w:t>was</w:t>
        <w:br/>
        <w:t xml:space="preserve"> </w:t>
        <w:br/>
        <w:t>Kishimoto's</w:t>
        <w:br/>
        <w:t xml:space="preserve"> </w:t>
        <w:br/>
        <w:t>chief</w:t>
        <w:br/>
        <w:t xml:space="preserve"> </w:t>
        <w:br/>
        <w:t>assistant</w:t>
        <w:br/>
        <w:t xml:space="preserve"> </w:t>
        <w:br/>
        <w:t>during</w:t>
        <w:br/>
        <w:t xml:space="preserve"> </w:t>
        <w:br/>
        <w:t>the</w:t>
        <w:br/>
        <w:t xml:space="preserve"> </w:t>
        <w:br/>
        <w:t>run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original</w:t>
        <w:br/>
        <w:t xml:space="preserve"> </w:t>
        <w:br/>
        <w:t>Naruto</w:t>
        <w:br/>
        <w:t xml:space="preserve"> </w:t>
        <w:br/>
        <w:t>series,</w:t>
        <w:br/>
        <w:t xml:space="preserve"> </w:t>
        <w:br/>
        <w:t>and</w:t>
        <w:br/>
        <w:t xml:space="preserve"> </w:t>
        <w:br/>
        <w:t>Kodachi</w:t>
        <w:br/>
        <w:t xml:space="preserve"> </w:t>
        <w:br/>
        <w:t>was</w:t>
        <w:br/>
        <w:t xml:space="preserve"> </w:t>
        <w:br/>
        <w:t>his</w:t>
        <w:br/>
        <w:t xml:space="preserve"> </w:t>
        <w:br/>
        <w:t>writing</w:t>
        <w:br/>
        <w:t xml:space="preserve"> </w:t>
        <w:br/>
        <w:t>partner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film</w:t>
        <w:br/>
        <w:t xml:space="preserve"> </w:t>
        <w:br/>
        <w:t>Boruto:</w:t>
        <w:br/>
        <w:t xml:space="preserve"> </w:t>
        <w:br/>
        <w:t>Naruto</w:t>
        <w:br/>
        <w:t xml:space="preserve"> </w:t>
        <w:br/>
        <w:t>the</w:t>
        <w:br/>
        <w:t xml:space="preserve"> </w:t>
        <w:br/>
        <w:t>Movie.</w:t>
        <w:br/>
        <w:t xml:space="preserve"> </w:t>
        <w:br/>
        <w:t>The</w:t>
        <w:br/>
        <w:t xml:space="preserve"> </w:t>
        <w:br/>
        <w:t>monthly</w:t>
        <w:br/>
        <w:t xml:space="preserve"> </w:t>
        <w:br/>
        <w:t>series</w:t>
        <w:br/>
        <w:t xml:space="preserve"> </w:t>
        <w:br/>
        <w:t>was</w:t>
        <w:br/>
        <w:t xml:space="preserve"> </w:t>
        <w:br/>
        <w:t>preceded</w:t>
        <w:br/>
        <w:t xml:space="preserve"> </w:t>
        <w:br/>
        <w:t>by</w:t>
        <w:br/>
        <w:t xml:space="preserve"> </w:t>
        <w:br/>
        <w:t>a</w:t>
        <w:br/>
        <w:t xml:space="preserve"> </w:t>
        <w:br/>
        <w:t>one-shot,</w:t>
        <w:br/>
        <w:t xml:space="preserve"> </w:t>
        <w:br/>
        <w:t>titled</w:t>
        <w:br/>
        <w:t xml:space="preserve"> </w:t>
        <w:br/>
        <w:t>Naruto:</w:t>
        <w:br/>
        <w:t xml:space="preserve"> </w:t>
        <w:br/>
        <w:t>The</w:t>
        <w:br/>
        <w:t xml:space="preserve"> </w:t>
        <w:br/>
        <w:t>Path</w:t>
        <w:br/>
        <w:t xml:space="preserve"> </w:t>
        <w:br/>
        <w:t>Lit</w:t>
        <w:br/>
        <w:t xml:space="preserve"> </w:t>
        <w:br/>
        <w:t>by</w:t>
        <w:br/>
        <w:t xml:space="preserve"> </w:t>
        <w:br/>
        <w:t>the</w:t>
        <w:br/>
        <w:t xml:space="preserve"> </w:t>
        <w:br/>
        <w:t>Full</w:t>
        <w:br/>
        <w:t xml:space="preserve"> </w:t>
        <w:br/>
        <w:t>Moon</w:t>
        <w:br/>
        <w:t xml:space="preserve"> </w:t>
        <w:br/>
        <w:t>(NARUTO-</w:t>
        <w:br/>
        <w:t>ナ</w:t>
        <w:br/>
        <w:t>ル</w:t>
        <w:br/>
        <w:t>ト</w:t>
        <w:br/>
        <w:t>-</w:t>
        <w:br/>
        <w:t>外</w:t>
        <w:br/>
        <w:t>伝</w:t>
        <w:br/>
        <w:t xml:space="preserve"> </w:t>
        <w:br/>
        <w:t>～</w:t>
        <w:br/>
        <w:t>満</w:t>
        <w:br/>
        <w:t>ち</w:t>
        <w:br/>
        <w:t>た</w:t>
        <w:br/>
        <w:t>月</w:t>
        <w:br/>
        <w:t>が</w:t>
        <w:br/>
        <w:t>照</w:t>
        <w:br/>
        <w:t>ら</w:t>
        <w:br/>
        <w:t>す</w:t>
        <w:br/>
        <w:t>道</w:t>
        <w:br/>
        <w:t>～</w:t>
        <w:br/>
        <w:t>,</w:t>
        <w:br/>
        <w:t xml:space="preserve"> </w:t>
        <w:br/>
        <w:t>Naruto</w:t>
      </w:r>
    </w:p>
    <w:p>
      <w:pPr>
        <w:pStyle w:val="Heading2"/>
      </w:pPr>
      <w:r>
        <w:t>Chunk 53</w:t>
      </w:r>
    </w:p>
    <w:p>
      <w:r>
        <w:t>Path</w:t>
        <w:br/>
        <w:t xml:space="preserve"> </w:t>
        <w:br/>
        <w:t>Lit</w:t>
        <w:br/>
        <w:t xml:space="preserve"> </w:t>
        <w:br/>
        <w:t>by</w:t>
        <w:br/>
        <w:t xml:space="preserve"> </w:t>
        <w:br/>
        <w:t>the</w:t>
        <w:br/>
        <w:t xml:space="preserve"> </w:t>
        <w:br/>
        <w:t>Full</w:t>
        <w:br/>
        <w:t xml:space="preserve"> </w:t>
        <w:br/>
        <w:t>Moon</w:t>
        <w:br/>
        <w:t xml:space="preserve"> </w:t>
        <w:br/>
        <w:t>(NARUTO-</w:t>
        <w:br/>
        <w:t>ナ</w:t>
        <w:br/>
        <w:t>ル</w:t>
        <w:br/>
        <w:t>ト</w:t>
        <w:br/>
        <w:t>-</w:t>
        <w:br/>
        <w:t>外</w:t>
        <w:br/>
        <w:t>伝</w:t>
        <w:br/>
        <w:t xml:space="preserve"> </w:t>
        <w:br/>
        <w:t>～</w:t>
        <w:br/>
        <w:t>満</w:t>
        <w:br/>
        <w:t>ち</w:t>
        <w:br/>
        <w:t>た</w:t>
        <w:br/>
        <w:t>月</w:t>
        <w:br/>
        <w:t>が</w:t>
        <w:br/>
        <w:t>照</w:t>
        <w:br/>
        <w:t>ら</w:t>
        <w:br/>
        <w:t>す</w:t>
        <w:br/>
        <w:t>道</w:t>
        <w:br/>
        <w:t>～</w:t>
        <w:br/>
        <w:t>,</w:t>
        <w:br/>
        <w:t xml:space="preserve"> </w:t>
        <w:br/>
        <w:t>Naruto</w:t>
        <w:br/>
        <w:t xml:space="preserve"> </w:t>
        <w:br/>
        <w:t>Gaiden</w:t>
        <w:br/>
        <w:t xml:space="preserve"> </w:t>
        <w:br/>
        <w:t>~Michita</w:t>
        <w:br/>
        <w:t xml:space="preserve"> </w:t>
        <w:br/>
        <w:t>Tsuki</w:t>
        <w:br/>
        <w:t xml:space="preserve"> </w:t>
        <w:br/>
        <w:t>ga</w:t>
        <w:br/>
        <w:t xml:space="preserve"> </w:t>
        <w:br/>
        <w:t>Terasu</w:t>
        <w:br/>
        <w:t xml:space="preserve"> </w:t>
        <w:br/>
        <w:t>Michi~),</w:t>
        <w:br/>
        <w:t xml:space="preserve"> </w:t>
        <w:br/>
        <w:t>written</w:t>
        <w:br/>
        <w:t xml:space="preserve"> </w:t>
        <w:br/>
        <w:t>and</w:t>
        <w:br/>
        <w:t xml:space="preserve"> </w:t>
        <w:br/>
        <w:t>illustrated</w:t>
        <w:br/>
        <w:t xml:space="preserve"> </w:t>
        <w:br/>
        <w:t>by</w:t>
        <w:br/>
        <w:t xml:space="preserve"> </w:t>
        <w:br/>
        <w:t>Kishimoto</w:t>
        <w:br/>
        <w:t xml:space="preserve"> </w:t>
        <w:br/>
        <w:t>and</w:t>
        <w:br/>
        <w:t xml:space="preserve"> </w:t>
        <w:br/>
        <w:t>published</w:t>
        <w:br/>
        <w:t xml:space="preserve"> </w:t>
        <w:br/>
        <w:t>on</w:t>
        <w:br/>
        <w:t xml:space="preserve"> </w:t>
        <w:br/>
        <w:t>April</w:t>
        <w:br/>
        <w:t xml:space="preserve"> </w:t>
        <w:br/>
        <w:t>25</w:t>
        <w:br/>
        <w:t xml:space="preserve"> </w:t>
        <w:br/>
        <w:t>of</w:t>
        <w:br/>
        <w:t xml:space="preserve"> </w:t>
        <w:br/>
        <w:t>that</w:t>
        <w:br/>
        <w:t xml:space="preserve"> </w:t>
        <w:br/>
        <w:t>same</w:t>
        <w:br/>
        <w:t xml:space="preserve"> </w:t>
        <w:br/>
        <w:t>year.[56][57][58]</w:t>
        <w:br/>
        <w:t xml:space="preserve"> </w:t>
        <w:br/>
        <w:t>The</w:t>
        <w:br/>
        <w:t xml:space="preserve"> </w:t>
        <w:br/>
        <w:t>staff</w:t>
        <w:br/>
        <w:t xml:space="preserve"> </w:t>
        <w:br/>
        <w:t>of</w:t>
        <w:br/>
        <w:t xml:space="preserve"> </w:t>
        <w:br/>
        <w:t>Shueisha</w:t>
        <w:br/>
        <w:t xml:space="preserve"> </w:t>
        <w:br/>
        <w:t>asked</w:t>
        <w:br/>
        <w:t xml:space="preserve"> </w:t>
        <w:br/>
        <w:t>Kishimoto</w:t>
        <w:br/>
        <w:t xml:space="preserve"> </w:t>
        <w:br/>
        <w:t>if</w:t>
        <w:br/>
        <w:t xml:space="preserve"> </w:t>
        <w:br/>
        <w:t>he</w:t>
        <w:br/>
        <w:t xml:space="preserve"> </w:t>
        <w:br/>
        <w:t>would</w:t>
        <w:br/>
        <w:t xml:space="preserve"> </w:t>
        <w:br/>
        <w:t>write</w:t>
        <w:br/>
        <w:t xml:space="preserve"> </w:t>
        <w:br/>
        <w:t>a</w:t>
        <w:br/>
        <w:t xml:space="preserve"> </w:t>
        <w:br/>
        <w:t>sequel</w:t>
        <w:br/>
        <w:t xml:space="preserve"> </w:t>
        <w:br/>
        <w:t>to</w:t>
        <w:br/>
        <w:t xml:space="preserve"> </w:t>
        <w:br/>
        <w:t>Naruto.</w:t>
        <w:br/>
        <w:t xml:space="preserve"> </w:t>
        <w:br/>
        <w:t>However,</w:t>
        <w:br/>
        <w:t xml:space="preserve"> </w:t>
        <w:br/>
        <w:t>Kishimoto</w:t>
        <w:br/>
        <w:t xml:space="preserve"> </w:t>
        <w:br/>
        <w:t>refused</w:t>
        <w:br/>
        <w:t xml:space="preserve"> </w:t>
        <w:br/>
        <w:t>the</w:t>
        <w:br/>
        <w:t xml:space="preserve"> </w:t>
        <w:br/>
        <w:t>offer</w:t>
        <w:br/>
        <w:t xml:space="preserve"> </w:t>
        <w:br/>
        <w:t>and</w:t>
        <w:br/>
        <w:t xml:space="preserve"> </w:t>
        <w:br/>
        <w:t>offered</w:t>
        <w:br/>
        <w:t xml:space="preserve"> </w:t>
        <w:br/>
        <w:t>his</w:t>
        <w:br/>
        <w:t xml:space="preserve"> </w:t>
        <w:br/>
        <w:t>former</w:t>
        <w:br/>
        <w:t xml:space="preserve"> </w:t>
        <w:br/>
        <w:t>assistant</w:t>
        <w:br/>
        <w:t xml:space="preserve"> </w:t>
        <w:br/>
        <w:t>Mikio</w:t>
        <w:br/>
        <w:t xml:space="preserve"> </w:t>
        <w:br/>
        <w:t>Ikemoto</w:t>
        <w:br/>
        <w:t xml:space="preserve"> </w:t>
        <w:br/>
        <w:t>and</w:t>
        <w:br/>
        <w:t xml:space="preserve"> </w:t>
        <w:br/>
        <w:t>writer</w:t>
      </w:r>
    </w:p>
    <w:p>
      <w:pPr>
        <w:pStyle w:val="Heading2"/>
      </w:pPr>
      <w:r>
        <w:t>Chunk 54</w:t>
      </w:r>
    </w:p>
    <w:p>
      <w:r>
        <w:t>refused</w:t>
        <w:br/>
        <w:t xml:space="preserve"> </w:t>
        <w:br/>
        <w:t>the</w:t>
        <w:br/>
        <w:t xml:space="preserve"> </w:t>
        <w:br/>
        <w:t>offer</w:t>
        <w:br/>
        <w:t xml:space="preserve"> </w:t>
        <w:br/>
        <w:t>and</w:t>
        <w:br/>
        <w:t xml:space="preserve"> </w:t>
        <w:br/>
        <w:t>offered</w:t>
        <w:br/>
        <w:t xml:space="preserve"> </w:t>
        <w:br/>
        <w:t>his</w:t>
        <w:br/>
        <w:t xml:space="preserve"> </w:t>
        <w:br/>
        <w:t>former</w:t>
        <w:br/>
        <w:t xml:space="preserve"> </w:t>
        <w:br/>
        <w:t>assistant</w:t>
        <w:br/>
        <w:t xml:space="preserve"> </w:t>
        <w:br/>
        <w:t>Mikio</w:t>
        <w:br/>
        <w:t xml:space="preserve"> </w:t>
        <w:br/>
        <w:t>Ikemoto</w:t>
        <w:br/>
        <w:t xml:space="preserve"> </w:t>
        <w:br/>
        <w:t>and</w:t>
        <w:br/>
        <w:t xml:space="preserve"> </w:t>
        <w:br/>
        <w:t>writer</w:t>
        <w:br/>
        <w:t xml:space="preserve"> </w:t>
        <w:br/>
        <w:t>Ukyō</w:t>
        <w:br/>
        <w:t xml:space="preserve"> </w:t>
        <w:br/>
        <w:t>Kodachi</w:t>
        <w:br/>
        <w:t xml:space="preserve"> </w:t>
        <w:br/>
        <w:t>to</w:t>
        <w:br/>
        <w:t xml:space="preserve"> </w:t>
        <w:br/>
        <w:t>write</w:t>
        <w:br/>
        <w:t xml:space="preserve"> </w:t>
        <w:br/>
        <w:t>Boruto:</w:t>
        <w:br/>
        <w:t xml:space="preserve"> </w:t>
        <w:br/>
        <w:t>Naruto</w:t>
        <w:br/>
        <w:t xml:space="preserve"> </w:t>
        <w:br/>
        <w:t>Next</w:t>
        <w:br/>
        <w:t xml:space="preserve"> </w:t>
        <w:br/>
        <w:t>Generations</w:t>
        <w:br/>
        <w:t xml:space="preserve"> </w:t>
        <w:br/>
        <w:t>as</w:t>
        <w:br/>
        <w:t xml:space="preserve"> </w:t>
        <w:br/>
        <w:t>the</w:t>
        <w:br/>
        <w:t xml:space="preserve"> </w:t>
        <w:br/>
        <w:t>sequel</w:t>
        <w:br/>
        <w:t xml:space="preserve"> </w:t>
        <w:br/>
        <w:t>to</w:t>
        <w:br/>
        <w:t xml:space="preserve"> </w:t>
        <w:br/>
        <w:t>Naruto.[59]</w:t>
      </w:r>
    </w:p>
    <w:p>
      <w:pPr>
        <w:pStyle w:val="Heading2"/>
      </w:pPr>
      <w:r>
        <w:t>Chunk 55</w:t>
      </w:r>
    </w:p>
    <w:p>
      <w:r>
        <w:t>Another  one-shot  chapter  by  Kishimoto,  titled  Naruto:  The  Whorl  Within  the  Spiral  (NARUTO- ナ</w:t>
        <w:br/>
        <w:t>ル</w:t>
        <w:br/>
        <w:t>ト</w:t>
        <w:br/>
        <w:t>-</w:t>
        <w:br/>
        <w:t>外</w:t>
        <w:br/>
        <w:t>伝</w:t>
        <w:br/>
        <w:t xml:space="preserve"> </w:t>
        <w:br/>
        <w:t>～</w:t>
        <w:br/>
        <w:t>渦</w:t>
        <w:br/>
        <w:t>の</w:t>
        <w:br/>
        <w:t>中</w:t>
        <w:br/>
        <w:t>の</w:t>
        <w:br/>
        <w:t>つ</w:t>
        <w:br/>
        <w:t>む</w:t>
        <w:br/>
        <w:t>じ</w:t>
        <w:br/>
        <w:t>風</w:t>
        <w:br/>
        <w:t>～</w:t>
        <w:br/>
        <w:t>,</w:t>
        <w:br/>
        <w:t xml:space="preserve"> </w:t>
        <w:br/>
        <w:t>Naruto</w:t>
        <w:br/>
        <w:t xml:space="preserve"> </w:t>
        <w:br/>
        <w:t>Gaiden</w:t>
        <w:br/>
        <w:t xml:space="preserve"> </w:t>
        <w:br/>
        <w:t>~Uzu</w:t>
        <w:br/>
        <w:t xml:space="preserve"> </w:t>
        <w:br/>
        <w:t>no</w:t>
        <w:br/>
        <w:t xml:space="preserve"> </w:t>
        <w:br/>
        <w:t>Naka</w:t>
        <w:br/>
        <w:t xml:space="preserve"> </w:t>
        <w:br/>
        <w:t>no</w:t>
        <w:br/>
        <w:t xml:space="preserve"> </w:t>
        <w:br/>
        <w:t>Tsumujikaze~),</w:t>
        <w:br/>
        <w:t xml:space="preserve"> </w:t>
        <w:br/>
        <w:t>centered</w:t>
        <w:br/>
        <w:t xml:space="preserve"> </w:t>
        <w:br/>
        <w:t>on</w:t>
        <w:br/>
        <w:t xml:space="preserve"> </w:t>
        <w:br/>
        <w:t>Naruto's</w:t>
        <w:br/>
        <w:t xml:space="preserve"> </w:t>
        <w:br/>
        <w:t>father,</w:t>
        <w:br/>
        <w:t xml:space="preserve"> </w:t>
        <w:br/>
        <w:t>Minato</w:t>
        <w:br/>
        <w:t xml:space="preserve"> </w:t>
        <w:br/>
        <w:t>Namikaze,</w:t>
        <w:br/>
        <w:t xml:space="preserve"> </w:t>
        <w:br/>
        <w:t>was</w:t>
        <w:br/>
        <w:t xml:space="preserve"> </w:t>
        <w:br/>
        <w:t>published</w:t>
        <w:br/>
        <w:t xml:space="preserve"> </w:t>
        <w:br/>
        <w:t>in</w:t>
        <w:br/>
        <w:t xml:space="preserve"> </w:t>
        <w:br/>
        <w:t>Weekly</w:t>
        <w:br/>
        <w:t xml:space="preserve"> </w:t>
        <w:br/>
        <w:t>Shōnen</w:t>
        <w:br/>
        <w:t xml:space="preserve"> </w:t>
        <w:br/>
        <w:t>Jump</w:t>
        <w:br/>
        <w:t xml:space="preserve"> </w:t>
        <w:br/>
        <w:t>on</w:t>
        <w:br/>
        <w:t xml:space="preserve"> </w:t>
        <w:br/>
        <w:t>July</w:t>
        <w:br/>
        <w:t xml:space="preserve"> </w:t>
        <w:br/>
        <w:t>18,</w:t>
        <w:br/>
        <w:t xml:space="preserve"> </w:t>
        <w:br/>
        <w:t>2023.[60][61]</w:t>
        <w:br/>
        <w:t xml:space="preserve">  A  crossover  comic  with  Teenage  Mutant  Ninja  Turtles,  titled  Teenage  Mutant  Ninja  Turtles  ×  </w:t>
        <w:br/>
        <w:t>Naruto,</w:t>
        <w:br/>
        <w:t xml:space="preserve"> </w:t>
        <w:br/>
        <w:t>ran</w:t>
        <w:br/>
        <w:t xml:space="preserve"> </w:t>
        <w:br/>
        <w:t>for</w:t>
        <w:br/>
        <w:t xml:space="preserve"> </w:t>
        <w:br/>
        <w:t>four</w:t>
        <w:br/>
        <w:t xml:space="preserve"> </w:t>
        <w:br/>
        <w:t>issues</w:t>
        <w:br/>
        <w:t xml:space="preserve"> </w:t>
        <w:br/>
        <w:t>from</w:t>
        <w:br/>
        <w:t xml:space="preserve"> </w:t>
        <w:br/>
        <w:t>November</w:t>
      </w:r>
    </w:p>
    <w:p>
      <w:pPr>
        <w:pStyle w:val="Heading2"/>
      </w:pPr>
      <w:r>
        <w:t>Chunk 56</w:t>
      </w:r>
    </w:p>
    <w:p>
      <w:r>
        <w:t>Naruto,</w:t>
        <w:br/>
        <w:t xml:space="preserve"> </w:t>
        <w:br/>
        <w:t>ran</w:t>
        <w:br/>
        <w:t xml:space="preserve"> </w:t>
        <w:br/>
        <w:t>for</w:t>
        <w:br/>
        <w:t xml:space="preserve"> </w:t>
        <w:br/>
        <w:t>four</w:t>
        <w:br/>
        <w:t xml:space="preserve"> </w:t>
        <w:br/>
        <w:t>issues</w:t>
        <w:br/>
        <w:t xml:space="preserve"> </w:t>
        <w:br/>
        <w:t>from</w:t>
        <w:br/>
        <w:t xml:space="preserve"> </w:t>
        <w:br/>
        <w:t>November</w:t>
        <w:br/>
        <w:t xml:space="preserve"> </w:t>
        <w:br/>
        <w:t>13,</w:t>
        <w:br/>
        <w:t xml:space="preserve"> </w:t>
        <w:br/>
        <w:t>2024,</w:t>
        <w:br/>
        <w:t xml:space="preserve"> </w:t>
        <w:br/>
        <w:t>to</w:t>
        <w:br/>
        <w:t xml:space="preserve"> </w:t>
        <w:br/>
        <w:t>June</w:t>
        <w:br/>
        <w:t xml:space="preserve"> </w:t>
        <w:br/>
        <w:t>4,</w:t>
        <w:br/>
        <w:t xml:space="preserve"> </w:t>
        <w:br/>
        <w:t>2025.</w:t>
        <w:br/>
        <w:t xml:space="preserve"> </w:t>
        <w:br/>
        <w:t>The</w:t>
        <w:br/>
        <w:t xml:space="preserve"> </w:t>
        <w:br/>
        <w:t>comic</w:t>
        <w:br/>
        <w:t xml:space="preserve"> </w:t>
        <w:br/>
        <w:t>was</w:t>
        <w:br/>
        <w:t xml:space="preserve"> </w:t>
        <w:br/>
        <w:t>written</w:t>
        <w:br/>
        <w:t xml:space="preserve"> </w:t>
        <w:br/>
        <w:t>by</w:t>
        <w:br/>
        <w:t xml:space="preserve"> </w:t>
        <w:br/>
        <w:t>Caleb</w:t>
        <w:br/>
        <w:t xml:space="preserve"> </w:t>
        <w:br/>
        <w:t>Goellner,</w:t>
        <w:br/>
        <w:t xml:space="preserve"> </w:t>
        <w:br/>
        <w:t>with</w:t>
        <w:br/>
        <w:t xml:space="preserve"> </w:t>
        <w:br/>
        <w:t>drawing</w:t>
        <w:br/>
        <w:t xml:space="preserve"> </w:t>
        <w:br/>
        <w:t>by</w:t>
        <w:br/>
        <w:t xml:space="preserve"> </w:t>
        <w:br/>
        <w:t>Hendry</w:t>
        <w:br/>
        <w:t xml:space="preserve"> </w:t>
        <w:br/>
        <w:t>Prasetya,</w:t>
        <w:br/>
        <w:t xml:space="preserve"> </w:t>
        <w:br/>
        <w:t>coloring</w:t>
        <w:br/>
        <w:t xml:space="preserve"> </w:t>
        <w:br/>
        <w:t>by</w:t>
        <w:br/>
        <w:t xml:space="preserve"> </w:t>
        <w:br/>
        <w:t>Raúl</w:t>
        <w:br/>
        <w:t xml:space="preserve"> </w:t>
        <w:br/>
        <w:t>Angulo,</w:t>
        <w:br/>
        <w:t xml:space="preserve"> </w:t>
        <w:br/>
        <w:t>and</w:t>
        <w:br/>
        <w:t xml:space="preserve"> </w:t>
        <w:br/>
        <w:t>lettering</w:t>
        <w:br/>
        <w:t xml:space="preserve"> </w:t>
        <w:br/>
        <w:t>by</w:t>
        <w:br/>
        <w:t xml:space="preserve"> </w:t>
        <w:br/>
        <w:t>Ed</w:t>
        <w:br/>
        <w:t xml:space="preserve"> </w:t>
        <w:br/>
        <w:t>Dukeshire.</w:t>
        <w:br/>
        <w:t xml:space="preserve"> </w:t>
        <w:br/>
        <w:t>Jorge</w:t>
        <w:br/>
        <w:t xml:space="preserve"> </w:t>
        <w:br/>
        <w:t>Jiménez</w:t>
        <w:br/>
        <w:t xml:space="preserve"> </w:t>
        <w:br/>
        <w:t>and</w:t>
        <w:br/>
        <w:t xml:space="preserve"> </w:t>
        <w:br/>
        <w:t>Prasetya</w:t>
        <w:br/>
        <w:t xml:space="preserve"> </w:t>
        <w:br/>
        <w:t>drew</w:t>
        <w:br/>
        <w:t xml:space="preserve"> </w:t>
        <w:br/>
        <w:t>the</w:t>
        <w:br/>
        <w:t xml:space="preserve"> </w:t>
        <w:br/>
        <w:t>cover</w:t>
        <w:br/>
        <w:t xml:space="preserve"> </w:t>
        <w:br/>
        <w:t>art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issue.[62][63]</w:t>
        <w:br/>
        <w:t xml:space="preserve"> </w:t>
        <w:br/>
        <w:t>The</w:t>
        <w:br/>
        <w:t xml:space="preserve"> </w:t>
        <w:br/>
        <w:t>trade</w:t>
        <w:br/>
        <w:t xml:space="preserve"> </w:t>
        <w:br/>
        <w:t>paperback</w:t>
        <w:br/>
        <w:t xml:space="preserve"> </w:t>
        <w:br/>
        <w:t>edition</w:t>
        <w:br/>
        <w:t xml:space="preserve"> </w:t>
        <w:br/>
        <w:t>is</w:t>
        <w:br/>
        <w:t xml:space="preserve"> </w:t>
        <w:br/>
        <w:t>set</w:t>
        <w:br/>
        <w:t xml:space="preserve"> </w:t>
        <w:br/>
        <w:t>to</w:t>
        <w:br/>
        <w:t xml:space="preserve"> </w:t>
        <w:br/>
        <w:t>be</w:t>
        <w:br/>
        <w:t xml:space="preserve"> </w:t>
        <w:br/>
        <w:t>published</w:t>
        <w:br/>
        <w:t xml:space="preserve"> </w:t>
        <w:br/>
        <w:t>on</w:t>
        <w:br/>
        <w:t xml:space="preserve"> </w:t>
        <w:br/>
        <w:t>October</w:t>
        <w:br/>
        <w:t xml:space="preserve"> </w:t>
        <w:br/>
        <w:t>7,</w:t>
        <w:br/>
        <w:t xml:space="preserve"> </w:t>
        <w:br/>
        <w:t>2025.[64]</w:t>
      </w:r>
    </w:p>
    <w:p>
      <w:pPr>
        <w:pStyle w:val="Heading2"/>
      </w:pPr>
      <w:r>
        <w:t>Chunk 57</w:t>
      </w:r>
    </w:p>
    <w:p>
      <w:r>
        <w:t>The</w:t>
        <w:br/>
        <w:t xml:space="preserve"> </w:t>
        <w:br/>
        <w:t>trade</w:t>
        <w:br/>
        <w:t xml:space="preserve"> </w:t>
        <w:br/>
        <w:t>paperback</w:t>
        <w:br/>
        <w:t xml:space="preserve"> </w:t>
        <w:br/>
        <w:t>edition</w:t>
        <w:br/>
        <w:t xml:space="preserve"> </w:t>
        <w:br/>
        <w:t>is</w:t>
        <w:br/>
        <w:t xml:space="preserve"> </w:t>
        <w:br/>
        <w:t>set</w:t>
        <w:br/>
        <w:t xml:space="preserve"> </w:t>
        <w:br/>
        <w:t>to</w:t>
        <w:br/>
        <w:t xml:space="preserve"> </w:t>
        <w:br/>
        <w:t>be</w:t>
        <w:br/>
        <w:t xml:space="preserve"> </w:t>
        <w:br/>
        <w:t>published</w:t>
        <w:br/>
        <w:t xml:space="preserve"> </w:t>
        <w:br/>
        <w:t>on</w:t>
        <w:br/>
        <w:t xml:space="preserve"> </w:t>
        <w:br/>
        <w:t>October</w:t>
        <w:br/>
        <w:t xml:space="preserve"> </w:t>
        <w:br/>
        <w:t>7,</w:t>
        <w:br/>
        <w:t xml:space="preserve"> </w:t>
        <w:br/>
        <w:t>2025.[64]</w:t>
        <w:br/>
        <w:t xml:space="preserve">  Anime  Main  article:  Naruto  (TV  series)  The  first  Naruto  anime  television  series,  directed  by  Hayato  Date  and  produced  by  Pierrot  and  </w:t>
        <w:br/>
        <w:t>Aniplex,</w:t>
        <w:br/>
        <w:t xml:space="preserve"> </w:t>
        <w:br/>
        <w:t>premiered</w:t>
        <w:br/>
        <w:t xml:space="preserve"> </w:t>
        <w:br/>
        <w:t>on</w:t>
        <w:br/>
        <w:t xml:space="preserve"> </w:t>
        <w:br/>
        <w:t>TV</w:t>
        <w:br/>
        <w:t xml:space="preserve"> </w:t>
        <w:br/>
        <w:t>Tokyo</w:t>
        <w:br/>
        <w:t xml:space="preserve"> </w:t>
        <w:br/>
        <w:t>in</w:t>
        <w:br/>
        <w:t xml:space="preserve"> </w:t>
        <w:br/>
        <w:t>Japan</w:t>
        <w:br/>
        <w:t xml:space="preserve"> </w:t>
        <w:br/>
        <w:t>on</w:t>
        <w:br/>
        <w:t xml:space="preserve"> </w:t>
        <w:br/>
        <w:t>October</w:t>
        <w:br/>
        <w:t xml:space="preserve"> </w:t>
        <w:br/>
        <w:t>3,</w:t>
        <w:br/>
        <w:t xml:space="preserve"> </w:t>
        <w:br/>
        <w:t>2002,</w:t>
        <w:br/>
        <w:t xml:space="preserve"> </w:t>
        <w:br/>
        <w:t>and</w:t>
        <w:br/>
        <w:t xml:space="preserve"> </w:t>
        <w:br/>
        <w:t>concluded</w:t>
        <w:br/>
        <w:t xml:space="preserve"> </w:t>
        <w:br/>
        <w:t>on</w:t>
        <w:br/>
        <w:t xml:space="preserve"> </w:t>
        <w:br/>
        <w:t>February</w:t>
        <w:br/>
        <w:t xml:space="preserve"> </w:t>
        <w:br/>
        <w:t>8,</w:t>
        <w:br/>
        <w:t xml:space="preserve"> </w:t>
        <w:br/>
        <w:t>2007,</w:t>
        <w:br/>
        <w:t xml:space="preserve"> </w:t>
        <w:br/>
        <w:t>after</w:t>
        <w:br/>
        <w:t xml:space="preserve"> </w:t>
        <w:br/>
        <w:t>220</w:t>
        <w:br/>
        <w:t xml:space="preserve"> </w:t>
        <w:br/>
        <w:t>episodes.[65][66]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135</w:t>
        <w:br/>
        <w:t xml:space="preserve"> </w:t>
        <w:br/>
        <w:t>episodes</w:t>
        <w:br/>
        <w:t xml:space="preserve"> </w:t>
        <w:br/>
        <w:t>were</w:t>
        <w:br/>
        <w:t xml:space="preserve"> </w:t>
        <w:br/>
        <w:t>adapted</w:t>
        <w:br/>
        <w:t xml:space="preserve"> </w:t>
        <w:br/>
        <w:t>from</w:t>
        <w:br/>
        <w:t xml:space="preserve"> </w:t>
        <w:br/>
        <w:t>Part</w:t>
        <w:br/>
        <w:t xml:space="preserve"> </w:t>
        <w:br/>
        <w:t>I</w:t>
        <w:br/>
        <w:t xml:space="preserve"> </w:t>
        <w:br/>
        <w:t>of</w:t>
        <w:br/>
        <w:t xml:space="preserve"> </w:t>
        <w:br/>
        <w:t>the</w:t>
      </w:r>
    </w:p>
    <w:p>
      <w:pPr>
        <w:pStyle w:val="Heading2"/>
      </w:pPr>
      <w:r>
        <w:t>Chunk 58</w:t>
      </w:r>
    </w:p>
    <w:p>
      <w:r>
        <w:t>episodes.[65][66]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135</w:t>
        <w:br/>
        <w:t xml:space="preserve"> </w:t>
        <w:br/>
        <w:t>episodes</w:t>
        <w:br/>
        <w:t xml:space="preserve"> </w:t>
        <w:br/>
        <w:t>were</w:t>
        <w:br/>
        <w:t xml:space="preserve"> </w:t>
        <w:br/>
        <w:t>adapted</w:t>
        <w:br/>
        <w:t xml:space="preserve"> </w:t>
        <w:br/>
        <w:t>from</w:t>
        <w:br/>
        <w:t xml:space="preserve"> </w:t>
        <w:br/>
        <w:t>Part</w:t>
        <w:br/>
        <w:t xml:space="preserve"> </w:t>
        <w:br/>
        <w:t>I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manga;</w:t>
        <w:br/>
        <w:t xml:space="preserve"> </w:t>
        <w:br/>
        <w:t>the</w:t>
        <w:br/>
        <w:t xml:space="preserve"> </w:t>
        <w:br/>
        <w:t>remaining</w:t>
        <w:br/>
        <w:t xml:space="preserve"> </w:t>
        <w:br/>
        <w:t>85</w:t>
        <w:br/>
        <w:t xml:space="preserve"> </w:t>
        <w:br/>
        <w:t>episodes</w:t>
        <w:br/>
        <w:t xml:space="preserve"> </w:t>
        <w:br/>
        <w:t>are</w:t>
        <w:br/>
        <w:t xml:space="preserve"> </w:t>
        <w:br/>
        <w:t>original</w:t>
        <w:br/>
        <w:t xml:space="preserve"> </w:t>
        <w:br/>
        <w:t>and</w:t>
        <w:br/>
        <w:t xml:space="preserve"> </w:t>
        <w:br/>
        <w:t>use</w:t>
        <w:br/>
        <w:t xml:space="preserve"> </w:t>
        <w:br/>
        <w:t>plot</w:t>
        <w:br/>
        <w:t xml:space="preserve"> </w:t>
        <w:br/>
        <w:t>elements</w:t>
        <w:br/>
        <w:t xml:space="preserve"> </w:t>
        <w:br/>
        <w:t>that</w:t>
        <w:br/>
        <w:t xml:space="preserve"> </w:t>
        <w:br/>
        <w:t>are</w:t>
        <w:br/>
        <w:t xml:space="preserve"> </w:t>
        <w:br/>
        <w:t>not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manga.[67]</w:t>
        <w:br/>
        <w:t xml:space="preserve"> </w:t>
        <w:br/>
        <w:t>Tetsuya</w:t>
        <w:br/>
        <w:t xml:space="preserve"> </w:t>
        <w:br/>
        <w:t>Nishio</w:t>
        <w:br/>
        <w:t xml:space="preserve"> </w:t>
        <w:br/>
        <w:t>was</w:t>
        <w:br/>
        <w:t xml:space="preserve"> </w:t>
        <w:br/>
        <w:t>the</w:t>
        <w:br/>
        <w:t xml:space="preserve"> </w:t>
        <w:br/>
        <w:t>character</w:t>
        <w:br/>
        <w:t xml:space="preserve"> </w:t>
        <w:br/>
        <w:t>designer</w:t>
        <w:br/>
        <w:t xml:space="preserve"> </w:t>
        <w:br/>
        <w:t>for</w:t>
        <w:br/>
        <w:t xml:space="preserve"> </w:t>
        <w:br/>
        <w:t>Naruto</w:t>
        <w:br/>
        <w:t xml:space="preserve"> </w:t>
        <w:br/>
        <w:t>when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was</w:t>
        <w:br/>
        <w:t xml:space="preserve"> </w:t>
        <w:br/>
        <w:t>adapted</w:t>
        <w:br/>
        <w:t xml:space="preserve"> </w:t>
        <w:br/>
        <w:t>into</w:t>
        <w:br/>
        <w:t xml:space="preserve"> </w:t>
        <w:br/>
        <w:t>an</w:t>
        <w:br/>
        <w:t xml:space="preserve"> </w:t>
        <w:br/>
        <w:t>anime;</w:t>
        <w:br/>
        <w:t xml:space="preserve"> </w:t>
        <w:br/>
        <w:t>Kishimoto</w:t>
        <w:br/>
        <w:t xml:space="preserve"> </w:t>
        <w:br/>
        <w:t>had</w:t>
        <w:br/>
        <w:t xml:space="preserve"> </w:t>
        <w:br/>
        <w:t>requested</w:t>
        <w:br/>
        <w:t xml:space="preserve"> </w:t>
        <w:br/>
        <w:t>that</w:t>
        <w:br/>
        <w:t xml:space="preserve"> </w:t>
        <w:br/>
        <w:t>Nishio</w:t>
        <w:br/>
        <w:t xml:space="preserve"> </w:t>
        <w:br/>
        <w:t>be</w:t>
        <w:br/>
        <w:t xml:space="preserve"> </w:t>
        <w:br/>
        <w:t>given</w:t>
        <w:br/>
        <w:t xml:space="preserve"> </w:t>
        <w:br/>
        <w:t>this</w:t>
        <w:br/>
        <w:t xml:space="preserve"> </w:t>
        <w:br/>
        <w:t>role.[68][69]</w:t>
      </w:r>
    </w:p>
    <w:p>
      <w:pPr>
        <w:pStyle w:val="Heading2"/>
      </w:pPr>
      <w:r>
        <w:t>Chunk 59</w:t>
      </w:r>
    </w:p>
    <w:p>
      <w:r>
        <w:t>an</w:t>
        <w:br/>
        <w:t xml:space="preserve"> </w:t>
        <w:br/>
        <w:t>anime;</w:t>
        <w:br/>
        <w:t xml:space="preserve"> </w:t>
        <w:br/>
        <w:t>Kishimoto</w:t>
        <w:br/>
        <w:t xml:space="preserve"> </w:t>
        <w:br/>
        <w:t>had</w:t>
        <w:br/>
        <w:t xml:space="preserve"> </w:t>
        <w:br/>
        <w:t>requested</w:t>
        <w:br/>
        <w:t xml:space="preserve"> </w:t>
        <w:br/>
        <w:t>that</w:t>
        <w:br/>
        <w:t xml:space="preserve"> </w:t>
        <w:br/>
        <w:t>Nishio</w:t>
        <w:br/>
        <w:t xml:space="preserve"> </w:t>
        <w:br/>
        <w:t>be</w:t>
        <w:br/>
        <w:t xml:space="preserve"> </w:t>
        <w:br/>
        <w:t>given</w:t>
        <w:br/>
        <w:t xml:space="preserve"> </w:t>
        <w:br/>
        <w:t>this</w:t>
        <w:br/>
        <w:t xml:space="preserve"> </w:t>
        <w:br/>
        <w:t>role.[68][69]</w:t>
        <w:br/>
        <w:t xml:space="preserve">  The  second  anime  television  series,  titled  Naruto:  Shippuden,[e]  was  also  produced  by  Pierrot  </w:t>
        <w:br/>
        <w:t>and</w:t>
        <w:br/>
        <w:t xml:space="preserve"> </w:t>
        <w:br/>
        <w:t>directed</w:t>
        <w:br/>
        <w:t xml:space="preserve"> </w:t>
        <w:br/>
        <w:t>by</w:t>
        <w:br/>
        <w:t xml:space="preserve"> </w:t>
        <w:br/>
        <w:t>Hayato</w:t>
        <w:br/>
        <w:t xml:space="preserve"> </w:t>
        <w:br/>
        <w:t>Date,</w:t>
        <w:br/>
        <w:t xml:space="preserve"> </w:t>
        <w:br/>
        <w:t>and</w:t>
        <w:br/>
        <w:t xml:space="preserve"> </w:t>
        <w:br/>
        <w:t>serves</w:t>
        <w:br/>
        <w:t xml:space="preserve"> </w:t>
        <w:br/>
        <w:t>as</w:t>
        <w:br/>
        <w:t xml:space="preserve"> </w:t>
        <w:br/>
        <w:t>a</w:t>
        <w:br/>
        <w:t xml:space="preserve"> </w:t>
        <w:br/>
        <w:t>direct</w:t>
        <w:br/>
        <w:t xml:space="preserve"> </w:t>
        <w:br/>
        <w:t>sequel</w:t>
        <w:br/>
        <w:t xml:space="preserve"> </w:t>
        <w:br/>
        <w:t>to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Naruto</w:t>
        <w:br/>
        <w:t xml:space="preserve"> </w:t>
        <w:br/>
        <w:t>anime</w:t>
        <w:br/>
        <w:t xml:space="preserve"> </w:t>
        <w:br/>
        <w:t>series,</w:t>
        <w:br/>
        <w:t xml:space="preserve"> </w:t>
        <w:br/>
        <w:t>corresponding</w:t>
        <w:br/>
        <w:t xml:space="preserve"> </w:t>
        <w:br/>
        <w:t>to</w:t>
        <w:br/>
        <w:t xml:space="preserve"> </w:t>
        <w:br/>
        <w:t>Part</w:t>
        <w:br/>
        <w:t xml:space="preserve"> </w:t>
        <w:br/>
        <w:t>II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manga.[70]</w:t>
        <w:br/>
        <w:t xml:space="preserve"> </w:t>
        <w:br/>
        <w:t>It</w:t>
        <w:br/>
        <w:t xml:space="preserve"> </w:t>
        <w:br/>
        <w:t>debuted</w:t>
        <w:br/>
        <w:t xml:space="preserve"> </w:t>
        <w:br/>
        <w:t>on</w:t>
        <w:br/>
        <w:t xml:space="preserve"> </w:t>
        <w:br/>
        <w:t>TV</w:t>
        <w:br/>
        <w:t xml:space="preserve"> </w:t>
        <w:br/>
        <w:t>Tokyo</w:t>
        <w:br/>
        <w:t xml:space="preserve"> </w:t>
        <w:br/>
        <w:t>on</w:t>
        <w:br/>
        <w:t xml:space="preserve"> </w:t>
        <w:br/>
        <w:t>February</w:t>
        <w:br/>
        <w:t xml:space="preserve"> </w:t>
        <w:br/>
        <w:t>15,</w:t>
        <w:br/>
        <w:t xml:space="preserve"> </w:t>
        <w:br/>
        <w:t>2007,</w:t>
        <w:br/>
        <w:t xml:space="preserve"> </w:t>
        <w:br/>
        <w:t>and</w:t>
        <w:br/>
        <w:t xml:space="preserve"> </w:t>
        <w:br/>
        <w:t>concluded</w:t>
        <w:br/>
        <w:t xml:space="preserve"> </w:t>
        <w:br/>
        <w:t>on</w:t>
        <w:br/>
        <w:t xml:space="preserve"> </w:t>
        <w:br/>
        <w:t>March</w:t>
        <w:br/>
        <w:t xml:space="preserve"> </w:t>
        <w:br/>
        <w:t>23,</w:t>
      </w:r>
    </w:p>
    <w:p>
      <w:pPr>
        <w:pStyle w:val="Heading2"/>
      </w:pPr>
      <w:r>
        <w:t>Chunk 60</w:t>
      </w:r>
    </w:p>
    <w:p>
      <w:r>
        <w:t>It</w:t>
        <w:br/>
        <w:t xml:space="preserve"> </w:t>
        <w:br/>
        <w:t>debuted</w:t>
        <w:br/>
        <w:t xml:space="preserve"> </w:t>
        <w:br/>
        <w:t>on</w:t>
        <w:br/>
        <w:t xml:space="preserve"> </w:t>
        <w:br/>
        <w:t>TV</w:t>
        <w:br/>
        <w:t xml:space="preserve"> </w:t>
        <w:br/>
        <w:t>Tokyo</w:t>
        <w:br/>
        <w:t xml:space="preserve"> </w:t>
        <w:br/>
        <w:t>on</w:t>
        <w:br/>
        <w:t xml:space="preserve"> </w:t>
        <w:br/>
        <w:t>February</w:t>
        <w:br/>
        <w:t xml:space="preserve"> </w:t>
        <w:br/>
        <w:t>15,</w:t>
        <w:br/>
        <w:t xml:space="preserve"> </w:t>
        <w:br/>
        <w:t>2007,</w:t>
        <w:br/>
        <w:t xml:space="preserve"> </w:t>
        <w:br/>
        <w:t>and</w:t>
        <w:br/>
        <w:t xml:space="preserve"> </w:t>
        <w:br/>
        <w:t>concluded</w:t>
        <w:br/>
        <w:t xml:space="preserve"> </w:t>
        <w:br/>
        <w:t>on</w:t>
        <w:br/>
        <w:t xml:space="preserve"> </w:t>
        <w:br/>
        <w:t>March</w:t>
        <w:br/>
        <w:t xml:space="preserve"> </w:t>
        <w:br/>
        <w:t>23,</w:t>
        <w:br/>
        <w:t xml:space="preserve"> </w:t>
        <w:br/>
        <w:t>2017.[71][72]</w:t>
        <w:br/>
        <w:t xml:space="preserve">  A  series  of  four  "brand-new"  episodes,  to  commemorate  the  original  anime's  20th  anniversary,  </w:t>
        <w:br/>
        <w:t>were</w:t>
        <w:br/>
        <w:t xml:space="preserve"> </w:t>
        <w:br/>
        <w:t>originally</w:t>
        <w:br/>
        <w:t xml:space="preserve"> </w:t>
        <w:br/>
        <w:t>scheduled</w:t>
        <w:br/>
        <w:t xml:space="preserve"> </w:t>
        <w:br/>
        <w:t>to</w:t>
        <w:br/>
        <w:t xml:space="preserve"> </w:t>
        <w:br/>
        <w:t>premiere</w:t>
        <w:br/>
        <w:t xml:space="preserve"> </w:t>
        <w:br/>
        <w:t>on</w:t>
        <w:br/>
        <w:t xml:space="preserve"> </w:t>
        <w:br/>
        <w:t>September</w:t>
        <w:br/>
        <w:t xml:space="preserve"> </w:t>
        <w:br/>
        <w:t>3,</w:t>
        <w:br/>
        <w:t xml:space="preserve"> </w:t>
        <w:br/>
        <w:t>2023;[73]</w:t>
        <w:br/>
        <w:t xml:space="preserve"> </w:t>
        <w:br/>
        <w:t>however,</w:t>
        <w:br/>
        <w:t xml:space="preserve"> </w:t>
        <w:br/>
        <w:t>in</w:t>
        <w:br/>
        <w:t xml:space="preserve"> </w:t>
        <w:br/>
        <w:t>August</w:t>
        <w:br/>
        <w:t xml:space="preserve"> </w:t>
        <w:br/>
        <w:t>of</w:t>
        <w:br/>
        <w:t xml:space="preserve"> </w:t>
        <w:br/>
        <w:t>that</w:t>
        <w:br/>
        <w:t xml:space="preserve"> </w:t>
        <w:br/>
        <w:t>same</w:t>
        <w:br/>
        <w:t xml:space="preserve"> </w:t>
        <w:br/>
        <w:t>year,</w:t>
        <w:br/>
        <w:t xml:space="preserve"> </w:t>
        <w:br/>
        <w:t>it</w:t>
        <w:br/>
        <w:t xml:space="preserve"> </w:t>
        <w:br/>
        <w:t>was</w:t>
        <w:br/>
        <w:t xml:space="preserve"> </w:t>
        <w:br/>
        <w:t>announced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episodes</w:t>
        <w:br/>
        <w:t xml:space="preserve"> </w:t>
        <w:br/>
        <w:t>would</w:t>
        <w:br/>
        <w:t xml:space="preserve"> </w:t>
        <w:br/>
        <w:t>be</w:t>
        <w:br/>
        <w:t xml:space="preserve"> </w:t>
        <w:br/>
        <w:t>postponed</w:t>
        <w:br/>
        <w:t xml:space="preserve"> </w:t>
        <w:br/>
        <w:t>to</w:t>
        <w:br/>
        <w:t xml:space="preserve"> </w:t>
        <w:br/>
        <w:t>a</w:t>
        <w:br/>
        <w:t xml:space="preserve"> </w:t>
        <w:br/>
        <w:t>later</w:t>
        <w:br/>
        <w:t xml:space="preserve"> </w:t>
        <w:br/>
        <w:t>date.[74]</w:t>
      </w:r>
    </w:p>
    <w:p>
      <w:pPr>
        <w:pStyle w:val="Heading2"/>
      </w:pPr>
      <w:r>
        <w:t>Chunk 61</w:t>
      </w:r>
    </w:p>
    <w:p>
      <w:r>
        <w:t>it</w:t>
        <w:br/>
        <w:t xml:space="preserve"> </w:t>
        <w:br/>
        <w:t>was</w:t>
        <w:br/>
        <w:t xml:space="preserve"> </w:t>
        <w:br/>
        <w:t>announced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episodes</w:t>
        <w:br/>
        <w:t xml:space="preserve"> </w:t>
        <w:br/>
        <w:t>would</w:t>
        <w:br/>
        <w:t xml:space="preserve"> </w:t>
        <w:br/>
        <w:t>be</w:t>
        <w:br/>
        <w:t xml:space="preserve"> </w:t>
        <w:br/>
        <w:t>postponed</w:t>
        <w:br/>
        <w:t xml:space="preserve"> </w:t>
        <w:br/>
        <w:t>to</w:t>
        <w:br/>
        <w:t xml:space="preserve"> </w:t>
        <w:br/>
        <w:t>a</w:t>
        <w:br/>
        <w:t xml:space="preserve"> </w:t>
        <w:br/>
        <w:t>later</w:t>
        <w:br/>
        <w:t xml:space="preserve"> </w:t>
        <w:br/>
        <w:t>date.[74]</w:t>
        <w:br/>
        <w:t xml:space="preserve">  Films  Main  article:  List  of  Naruto  films  The  series  was  also  adapted  into  11  theatrical  films  and  12  original  video  animations  (OVAs)  In  </w:t>
        <w:br/>
        <w:t>July</w:t>
        <w:br/>
        <w:t xml:space="preserve"> </w:t>
        <w:br/>
        <w:t>2015,</w:t>
        <w:br/>
        <w:t xml:space="preserve"> </w:t>
        <w:br/>
        <w:t>Lionsgate</w:t>
        <w:br/>
        <w:t xml:space="preserve"> </w:t>
        <w:br/>
        <w:t>announced</w:t>
        <w:br/>
        <w:t xml:space="preserve"> </w:t>
        <w:br/>
        <w:t>the</w:t>
        <w:br/>
        <w:t xml:space="preserve"> </w:t>
        <w:br/>
        <w:t>development</w:t>
        <w:br/>
        <w:t xml:space="preserve"> </w:t>
        <w:br/>
        <w:t>of</w:t>
        <w:br/>
        <w:t xml:space="preserve"> </w:t>
        <w:br/>
        <w:t>a</w:t>
        <w:br/>
        <w:t xml:space="preserve"> </w:t>
        <w:br/>
        <w:t>live</w:t>
        <w:br/>
        <w:t xml:space="preserve"> </w:t>
        <w:br/>
        <w:t>action</w:t>
        <w:br/>
        <w:t xml:space="preserve"> </w:t>
        <w:br/>
        <w:t>film</w:t>
        <w:br/>
        <w:t xml:space="preserve"> </w:t>
        <w:br/>
        <w:t>with</w:t>
        <w:br/>
        <w:t xml:space="preserve"> </w:t>
        <w:br/>
        <w:t>Avi</w:t>
        <w:br/>
        <w:t xml:space="preserve"> </w:t>
        <w:br/>
        <w:t>Arad</w:t>
        <w:br/>
        <w:t xml:space="preserve"> </w:t>
        <w:br/>
        <w:t>through</w:t>
        <w:br/>
        <w:t xml:space="preserve"> </w:t>
        <w:br/>
        <w:t>his</w:t>
        <w:br/>
        <w:t xml:space="preserve"> </w:t>
        <w:br/>
        <w:t>production</w:t>
        <w:br/>
        <w:t xml:space="preserve"> </w:t>
        <w:br/>
        <w:t>company</w:t>
        <w:br/>
        <w:t xml:space="preserve"> </w:t>
        <w:br/>
        <w:t>Arad</w:t>
        <w:br/>
        <w:t xml:space="preserve"> </w:t>
        <w:br/>
        <w:t>Productions.[75]</w:t>
        <w:br/>
        <w:t xml:space="preserve"> </w:t>
        <w:br/>
        <w:t>The</w:t>
        <w:br/>
        <w:t xml:space="preserve"> </w:t>
        <w:br/>
        <w:t>film</w:t>
        <w:br/>
        <w:t xml:space="preserve"> </w:t>
        <w:br/>
        <w:t>was</w:t>
        <w:br/>
        <w:t xml:space="preserve"> </w:t>
        <w:br/>
        <w:t>planned</w:t>
        <w:br/>
        <w:t xml:space="preserve"> </w:t>
        <w:br/>
        <w:t>to</w:t>
        <w:br/>
        <w:t xml:space="preserve"> </w:t>
        <w:br/>
        <w:t>be</w:t>
        <w:br/>
        <w:t xml:space="preserve"> </w:t>
        <w:br/>
        <w:t>directed</w:t>
        <w:br/>
        <w:t xml:space="preserve"> </w:t>
        <w:br/>
        <w:t>by</w:t>
      </w:r>
    </w:p>
    <w:p>
      <w:pPr>
        <w:pStyle w:val="Heading2"/>
      </w:pPr>
      <w:r>
        <w:t>Chunk 62</w:t>
      </w:r>
    </w:p>
    <w:p>
      <w:r>
        <w:t>company</w:t>
        <w:br/>
        <w:t xml:space="preserve"> </w:t>
        <w:br/>
        <w:t>Arad</w:t>
        <w:br/>
        <w:t xml:space="preserve"> </w:t>
        <w:br/>
        <w:t>Productions.[75]</w:t>
        <w:br/>
        <w:t xml:space="preserve"> </w:t>
        <w:br/>
        <w:t>The</w:t>
        <w:br/>
        <w:t xml:space="preserve"> </w:t>
        <w:br/>
        <w:t>film</w:t>
        <w:br/>
        <w:t xml:space="preserve"> </w:t>
        <w:br/>
        <w:t>was</w:t>
        <w:br/>
        <w:t xml:space="preserve"> </w:t>
        <w:br/>
        <w:t>planned</w:t>
        <w:br/>
        <w:t xml:space="preserve"> </w:t>
        <w:br/>
        <w:t>to</w:t>
        <w:br/>
        <w:t xml:space="preserve"> </w:t>
        <w:br/>
        <w:t>be</w:t>
        <w:br/>
        <w:t xml:space="preserve"> </w:t>
        <w:br/>
        <w:t>directed</w:t>
        <w:br/>
        <w:t xml:space="preserve"> </w:t>
        <w:br/>
        <w:t>by</w:t>
        <w:br/>
        <w:t xml:space="preserve"> </w:t>
        <w:br/>
        <w:t>Michael</w:t>
        <w:br/>
        <w:t xml:space="preserve"> </w:t>
        <w:br/>
        <w:t>Gracey.</w:t>
        <w:br/>
        <w:t xml:space="preserve"> </w:t>
        <w:br/>
        <w:t>On</w:t>
        <w:br/>
        <w:t xml:space="preserve"> </w:t>
        <w:br/>
        <w:t>December</w:t>
        <w:br/>
        <w:t xml:space="preserve"> </w:t>
        <w:br/>
        <w:t>17,</w:t>
        <w:br/>
        <w:t xml:space="preserve"> </w:t>
        <w:br/>
        <w:t>2016,</w:t>
        <w:br/>
        <w:t xml:space="preserve"> </w:t>
        <w:br/>
        <w:t>Kishimoto</w:t>
        <w:br/>
        <w:t xml:space="preserve"> </w:t>
        <w:br/>
        <w:t>announced</w:t>
        <w:br/>
        <w:t xml:space="preserve"> </w:t>
        <w:br/>
        <w:t>that</w:t>
        <w:br/>
        <w:t xml:space="preserve"> </w:t>
        <w:br/>
        <w:t>he</w:t>
        <w:br/>
        <w:t xml:space="preserve"> </w:t>
        <w:br/>
        <w:t>has</w:t>
        <w:br/>
        <w:t xml:space="preserve"> </w:t>
        <w:br/>
        <w:t>been</w:t>
        <w:br/>
        <w:t xml:space="preserve"> </w:t>
        <w:br/>
        <w:t>asked</w:t>
        <w:br/>
        <w:t xml:space="preserve"> </w:t>
        <w:br/>
        <w:t>to</w:t>
        <w:br/>
        <w:t xml:space="preserve"> </w:t>
        <w:br/>
        <w:t>co-develop.[76]</w:t>
        <w:br/>
        <w:t xml:space="preserve"> </w:t>
        <w:br/>
        <w:t>On</w:t>
        <w:br/>
        <w:t xml:space="preserve"> </w:t>
        <w:br/>
        <w:t>November</w:t>
        <w:br/>
        <w:t xml:space="preserve"> </w:t>
        <w:br/>
        <w:t>27,</w:t>
        <w:br/>
        <w:t xml:space="preserve"> </w:t>
        <w:br/>
        <w:t>2023,</w:t>
        <w:br/>
        <w:t xml:space="preserve"> </w:t>
        <w:br/>
        <w:t>it</w:t>
        <w:br/>
        <w:t xml:space="preserve"> </w:t>
        <w:br/>
        <w:t>was</w:t>
        <w:br/>
        <w:t xml:space="preserve"> </w:t>
        <w:br/>
        <w:t>announced</w:t>
        <w:br/>
        <w:t xml:space="preserve"> </w:t>
        <w:br/>
        <w:t>that</w:t>
        <w:br/>
        <w:t xml:space="preserve"> </w:t>
        <w:br/>
        <w:t>Tasha</w:t>
        <w:br/>
        <w:t xml:space="preserve"> </w:t>
        <w:br/>
        <w:t>Huo</w:t>
        <w:br/>
        <w:t xml:space="preserve"> </w:t>
        <w:br/>
        <w:t>will</w:t>
        <w:br/>
        <w:t xml:space="preserve"> </w:t>
        <w:br/>
        <w:t>work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script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film.[77]</w:t>
        <w:br/>
        <w:t xml:space="preserve"> </w:t>
        <w:br/>
        <w:t>On</w:t>
        <w:br/>
        <w:t xml:space="preserve"> </w:t>
        <w:br/>
        <w:t>February</w:t>
        <w:br/>
        <w:t xml:space="preserve"> </w:t>
        <w:br/>
        <w:t>23,</w:t>
        <w:br/>
        <w:t xml:space="preserve"> </w:t>
        <w:br/>
        <w:t>2024,</w:t>
        <w:br/>
        <w:t xml:space="preserve"> </w:t>
        <w:br/>
        <w:t>Gracey</w:t>
        <w:br/>
        <w:t xml:space="preserve"> </w:t>
        <w:br/>
        <w:t>had</w:t>
        <w:br/>
        <w:t xml:space="preserve"> </w:t>
        <w:br/>
        <w:t>exited</w:t>
        <w:br/>
        <w:t xml:space="preserve"> </w:t>
        <w:br/>
        <w:t>the</w:t>
        <w:br/>
        <w:t xml:space="preserve"> </w:t>
        <w:br/>
        <w:t>project,</w:t>
        <w:br/>
        <w:t xml:space="preserve"> </w:t>
        <w:br/>
        <w:t>and</w:t>
        <w:br/>
        <w:t xml:space="preserve"> </w:t>
        <w:br/>
        <w:t>Destin</w:t>
        <w:br/>
        <w:t xml:space="preserve"> </w:t>
        <w:br/>
        <w:t>Daniel</w:t>
        <w:br/>
        <w:t xml:space="preserve"> </w:t>
        <w:br/>
        <w:t>Cretton</w:t>
        <w:br/>
        <w:t xml:space="preserve"> </w:t>
        <w:br/>
        <w:t>had</w:t>
        <w:br/>
        <w:t xml:space="preserve"> </w:t>
        <w:br/>
        <w:t>been</w:t>
        <w:br/>
        <w:t xml:space="preserve"> </w:t>
        <w:br/>
        <w:t>hired</w:t>
        <w:br/>
        <w:t xml:space="preserve"> </w:t>
        <w:br/>
        <w:t>to</w:t>
        <w:br/>
        <w:t xml:space="preserve"> </w:t>
        <w:br/>
        <w:t>direct</w:t>
        <w:br/>
        <w:t xml:space="preserve"> </w:t>
        <w:br/>
        <w:t>and</w:t>
      </w:r>
    </w:p>
    <w:p>
      <w:pPr>
        <w:pStyle w:val="Heading2"/>
      </w:pPr>
      <w:r>
        <w:t>Chunk 63</w:t>
      </w:r>
    </w:p>
    <w:p>
      <w:r>
        <w:t>exited</w:t>
        <w:br/>
        <w:t xml:space="preserve"> </w:t>
        <w:br/>
        <w:t>the</w:t>
        <w:br/>
        <w:t xml:space="preserve"> </w:t>
        <w:br/>
        <w:t>project,</w:t>
        <w:br/>
        <w:t xml:space="preserve"> </w:t>
        <w:br/>
        <w:t>and</w:t>
        <w:br/>
        <w:t xml:space="preserve"> </w:t>
        <w:br/>
        <w:t>Destin</w:t>
        <w:br/>
        <w:t xml:space="preserve"> </w:t>
        <w:br/>
        <w:t>Daniel</w:t>
        <w:br/>
        <w:t xml:space="preserve"> </w:t>
        <w:br/>
        <w:t>Cretton</w:t>
        <w:br/>
        <w:t xml:space="preserve"> </w:t>
        <w:br/>
        <w:t>had</w:t>
        <w:br/>
        <w:t xml:space="preserve"> </w:t>
        <w:br/>
        <w:t>been</w:t>
        <w:br/>
        <w:t xml:space="preserve"> </w:t>
        <w:br/>
        <w:t>hired</w:t>
        <w:br/>
        <w:t xml:space="preserve"> </w:t>
        <w:br/>
        <w:t>to</w:t>
        <w:br/>
        <w:t xml:space="preserve"> </w:t>
        <w:br/>
        <w:t>direct</w:t>
        <w:br/>
        <w:t xml:space="preserve"> </w:t>
        <w:br/>
        <w:t>and</w:t>
        <w:br/>
        <w:t xml:space="preserve"> </w:t>
        <w:br/>
        <w:t>co-write</w:t>
        <w:br/>
        <w:t xml:space="preserve"> </w:t>
        <w:br/>
        <w:t>the</w:t>
        <w:br/>
        <w:t xml:space="preserve"> </w:t>
        <w:br/>
        <w:t>film.</w:t>
        <w:br/>
        <w:t xml:space="preserve"> </w:t>
        <w:br/>
        <w:t>Cretton</w:t>
        <w:br/>
        <w:t xml:space="preserve"> </w:t>
        <w:br/>
        <w:t>received</w:t>
        <w:br/>
        <w:t xml:space="preserve"> </w:t>
        <w:br/>
        <w:t>his</w:t>
        <w:br/>
        <w:t xml:space="preserve"> </w:t>
        <w:br/>
        <w:t>blessings</w:t>
        <w:br/>
        <w:t xml:space="preserve"> </w:t>
        <w:br/>
        <w:t>from</w:t>
        <w:br/>
        <w:t xml:space="preserve"> </w:t>
        <w:br/>
        <w:t>Kishimoto,</w:t>
        <w:br/>
        <w:t xml:space="preserve"> </w:t>
        <w:br/>
        <w:t>after</w:t>
        <w:br/>
        <w:t xml:space="preserve"> </w:t>
        <w:br/>
        <w:t>a</w:t>
        <w:br/>
        <w:t xml:space="preserve"> </w:t>
        <w:br/>
        <w:t>visit</w:t>
        <w:br/>
        <w:t xml:space="preserve"> </w:t>
        <w:br/>
        <w:t>in</w:t>
        <w:br/>
        <w:t xml:space="preserve"> </w:t>
        <w:br/>
        <w:t>Tokyo,</w:t>
        <w:br/>
        <w:t xml:space="preserve"> </w:t>
        <w:br/>
        <w:t>with</w:t>
        <w:br/>
        <w:t xml:space="preserve"> </w:t>
        <w:br/>
        <w:t>Kishimoto</w:t>
        <w:br/>
        <w:t xml:space="preserve"> </w:t>
        <w:br/>
        <w:t>stating</w:t>
        <w:br/>
        <w:t xml:space="preserve"> </w:t>
        <w:br/>
        <w:t>that</w:t>
        <w:br/>
        <w:t xml:space="preserve"> </w:t>
        <w:br/>
        <w:t>when</w:t>
        <w:br/>
        <w:t xml:space="preserve"> </w:t>
        <w:br/>
        <w:t>he</w:t>
        <w:br/>
        <w:t xml:space="preserve"> </w:t>
        <w:br/>
        <w:t>heard</w:t>
        <w:br/>
        <w:t xml:space="preserve"> </w:t>
        <w:br/>
        <w:t>that</w:t>
        <w:br/>
        <w:t xml:space="preserve"> </w:t>
        <w:br/>
        <w:t>Cretton</w:t>
        <w:br/>
        <w:t xml:space="preserve"> </w:t>
        <w:br/>
        <w:t>would</w:t>
        <w:br/>
        <w:t xml:space="preserve"> </w:t>
        <w:br/>
        <w:t>be</w:t>
        <w:br/>
        <w:t xml:space="preserve"> </w:t>
        <w:br/>
        <w:t>directing,</w:t>
        <w:br/>
        <w:t xml:space="preserve"> </w:t>
        <w:br/>
        <w:t>he</w:t>
        <w:br/>
        <w:t xml:space="preserve"> </w:t>
        <w:br/>
        <w:t>thought</w:t>
        <w:br/>
        <w:t xml:space="preserve"> </w:t>
        <w:br/>
        <w:t>that</w:t>
        <w:br/>
        <w:t xml:space="preserve"> </w:t>
        <w:br/>
        <w:t>he</w:t>
        <w:br/>
        <w:t xml:space="preserve"> </w:t>
        <w:br/>
        <w:t>was</w:t>
        <w:br/>
        <w:t xml:space="preserve"> </w:t>
        <w:br/>
        <w:t>the</w:t>
        <w:br/>
        <w:t xml:space="preserve"> </w:t>
        <w:br/>
        <w:t>perfect</w:t>
        <w:br/>
        <w:t xml:space="preserve"> </w:t>
        <w:br/>
        <w:t>choice.[78]</w:t>
        <w:br/>
        <w:t xml:space="preserve">  Novels  Twenty-six  Naruto  light  novels,  the  first  nine  written  by  Masatoshi  Kusakabe,  have  been</w:t>
      </w:r>
    </w:p>
    <w:p>
      <w:pPr>
        <w:pStyle w:val="Heading2"/>
      </w:pPr>
      <w:r>
        <w:t>Chunk 64</w:t>
      </w:r>
    </w:p>
    <w:p>
      <w:r>
        <w:t>published</w:t>
        <w:br/>
        <w:t xml:space="preserve"> </w:t>
        <w:br/>
        <w:t>in</w:t>
        <w:br/>
        <w:t xml:space="preserve"> </w:t>
        <w:br/>
        <w:t>Japan.[79]</w:t>
        <w:br/>
        <w:t xml:space="preserve"> </w:t>
        <w:br/>
        <w:t>Of</w:t>
        <w:br/>
        <w:t xml:space="preserve"> </w:t>
        <w:br/>
        <w:t>these,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two</w:t>
        <w:br/>
        <w:t xml:space="preserve"> </w:t>
        <w:br/>
        <w:t>have</w:t>
        <w:br/>
        <w:t xml:space="preserve"> </w:t>
        <w:br/>
        <w:t>been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English</w:t>
        <w:br/>
        <w:t xml:space="preserve"> </w:t>
        <w:br/>
        <w:t>in</w:t>
        <w:br/>
        <w:t xml:space="preserve"> </w:t>
        <w:br/>
        <w:t>North</w:t>
        <w:br/>
        <w:t xml:space="preserve"> </w:t>
        <w:br/>
        <w:t>America.</w:t>
      </w:r>
    </w:p>
    <w:p>
      <w:pPr>
        <w:pStyle w:val="Heading2"/>
      </w:pPr>
      <w:r>
        <w:t>Chunk 65</w:t>
      </w:r>
    </w:p>
    <w:p>
      <w:r>
        <w:t xml:space="preserve">The  first  adapted  novel,  Naruto:  Innocent  Heart,  Demonic  Blood  (2002),  retells  a  Team  7  </w:t>
        <w:br/>
        <w:t>mission</w:t>
        <w:br/>
        <w:t xml:space="preserve"> </w:t>
        <w:br/>
        <w:t>in</w:t>
        <w:br/>
        <w:t xml:space="preserve"> </w:t>
        <w:br/>
        <w:t>which</w:t>
        <w:br/>
        <w:t xml:space="preserve"> </w:t>
        <w:br/>
        <w:t>they</w:t>
        <w:br/>
        <w:t xml:space="preserve"> </w:t>
        <w:br/>
        <w:t>encounter</w:t>
        <w:br/>
        <w:t xml:space="preserve"> </w:t>
        <w:br/>
        <w:t>the</w:t>
        <w:br/>
        <w:t xml:space="preserve"> </w:t>
        <w:br/>
        <w:t>assassins</w:t>
        <w:br/>
        <w:t xml:space="preserve"> </w:t>
        <w:br/>
        <w:t>Zabuza</w:t>
        <w:br/>
        <w:t xml:space="preserve"> </w:t>
        <w:br/>
        <w:t>and</w:t>
        <w:br/>
        <w:t xml:space="preserve"> </w:t>
        <w:br/>
        <w:t>Haku;[80][81]</w:t>
        <w:br/>
        <w:t xml:space="preserve"> </w:t>
        <w:br/>
        <w:t>the</w:t>
        <w:br/>
        <w:t xml:space="preserve"> </w:t>
        <w:br/>
        <w:t>second,</w:t>
        <w:br/>
        <w:t xml:space="preserve"> </w:t>
        <w:br/>
        <w:t>Naruto:</w:t>
        <w:br/>
        <w:t xml:space="preserve"> </w:t>
        <w:br/>
        <w:t>Mission:</w:t>
        <w:br/>
        <w:t xml:space="preserve"> </w:t>
        <w:br/>
        <w:t>Protect</w:t>
        <w:br/>
        <w:t xml:space="preserve"> </w:t>
        <w:br/>
        <w:t>the</w:t>
        <w:br/>
        <w:t xml:space="preserve"> </w:t>
        <w:br/>
        <w:t>Waterfall</w:t>
        <w:br/>
        <w:t xml:space="preserve"> </w:t>
        <w:br/>
        <w:t>Village!</w:t>
        <w:br/>
        <w:t xml:space="preserve"> </w:t>
        <w:br/>
        <w:t>(2003)</w:t>
        <w:br/>
        <w:t xml:space="preserve"> </w:t>
        <w:br/>
        <w:t>was</w:t>
        <w:br/>
        <w:t xml:space="preserve"> </w:t>
        <w:br/>
        <w:t>based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second</w:t>
        <w:br/>
        <w:t xml:space="preserve"> </w:t>
        <w:br/>
        <w:t>OVA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anime.[82][83]</w:t>
        <w:br/>
        <w:t xml:space="preserve"> </w:t>
        <w:br/>
        <w:t>Viz</w:t>
        <w:br/>
        <w:t xml:space="preserve"> </w:t>
        <w:br/>
        <w:t>has</w:t>
        <w:br/>
        <w:t xml:space="preserve"> </w:t>
        <w:br/>
        <w:t>also</w:t>
        <w:br/>
        <w:t xml:space="preserve"> </w:t>
        <w:br/>
        <w:t>published</w:t>
        <w:br/>
        <w:t xml:space="preserve"> </w:t>
        <w:br/>
        <w:t>16</w:t>
        <w:br/>
        <w:t xml:space="preserve"> </w:t>
        <w:br/>
        <w:t>chapter</w:t>
        <w:br/>
        <w:t xml:space="preserve"> </w:t>
        <w:br/>
        <w:t>books</w:t>
        <w:br/>
        <w:t xml:space="preserve"> </w:t>
        <w:br/>
        <w:t>written</w:t>
        <w:br/>
        <w:t xml:space="preserve"> </w:t>
        <w:br/>
        <w:t>by</w:t>
        <w:br/>
        <w:t xml:space="preserve"> </w:t>
        <w:br/>
        <w:t>Tracey</w:t>
        <w:br/>
        <w:t xml:space="preserve"> </w:t>
        <w:br/>
        <w:t>West</w:t>
        <w:br/>
        <w:t xml:space="preserve"> </w:t>
        <w:br/>
        <w:t>with</w:t>
        <w:br/>
        <w:t xml:space="preserve"> </w:t>
        <w:br/>
        <w:t>illustrations</w:t>
        <w:br/>
        <w:t xml:space="preserve"> </w:t>
        <w:br/>
        <w:t>from</w:t>
        <w:br/>
        <w:t xml:space="preserve"> </w:t>
        <w:br/>
        <w:t>the</w:t>
        <w:br/>
        <w:t xml:space="preserve"> </w:t>
        <w:br/>
        <w:t>manga.</w:t>
        <w:br/>
        <w:t xml:space="preserve"> </w:t>
        <w:br/>
        <w:t>Unlike</w:t>
        <w:br/>
        <w:t xml:space="preserve"> </w:t>
        <w:br/>
        <w:t>the</w:t>
        <w:br/>
        <w:t xml:space="preserve"> </w:t>
        <w:br/>
        <w:t>series,</w:t>
      </w:r>
    </w:p>
    <w:p>
      <w:pPr>
        <w:pStyle w:val="Heading2"/>
      </w:pPr>
      <w:r>
        <w:t>Chunk 66</w:t>
      </w:r>
    </w:p>
    <w:p>
      <w:r>
        <w:t>written</w:t>
        <w:br/>
        <w:t xml:space="preserve"> </w:t>
        <w:br/>
        <w:t>by</w:t>
        <w:br/>
        <w:t xml:space="preserve"> </w:t>
        <w:br/>
        <w:t>Tracey</w:t>
        <w:br/>
        <w:t xml:space="preserve"> </w:t>
        <w:br/>
        <w:t>West</w:t>
        <w:br/>
        <w:t xml:space="preserve"> </w:t>
        <w:br/>
        <w:t>with</w:t>
        <w:br/>
        <w:t xml:space="preserve"> </w:t>
        <w:br/>
        <w:t>illustrations</w:t>
        <w:br/>
        <w:t xml:space="preserve"> </w:t>
        <w:br/>
        <w:t>from</w:t>
        <w:br/>
        <w:t xml:space="preserve"> </w:t>
        <w:br/>
        <w:t>the</w:t>
        <w:br/>
        <w:t xml:space="preserve"> </w:t>
        <w:br/>
        <w:t>manga.</w:t>
        <w:br/>
        <w:t xml:space="preserve"> </w:t>
        <w:br/>
        <w:t>Unlike</w:t>
        <w:br/>
        <w:t xml:space="preserve"> </w:t>
        <w:br/>
        <w:t>the</w:t>
        <w:br/>
        <w:t xml:space="preserve"> </w:t>
        <w:br/>
        <w:t>series,</w:t>
        <w:br/>
        <w:t xml:space="preserve"> </w:t>
        <w:br/>
        <w:t>these</w:t>
        <w:br/>
        <w:t xml:space="preserve"> </w:t>
        <w:br/>
        <w:t>books</w:t>
        <w:br/>
        <w:t xml:space="preserve"> </w:t>
        <w:br/>
        <w:t>were</w:t>
        <w:br/>
        <w:t xml:space="preserve"> </w:t>
        <w:br/>
        <w:t>aimed</w:t>
        <w:br/>
        <w:t xml:space="preserve"> </w:t>
        <w:br/>
        <w:t>at</w:t>
        <w:br/>
        <w:t xml:space="preserve"> </w:t>
        <w:br/>
        <w:t>children</w:t>
        <w:br/>
        <w:t xml:space="preserve"> </w:t>
        <w:br/>
        <w:t>ages</w:t>
        <w:br/>
        <w:t xml:space="preserve"> </w:t>
        <w:br/>
        <w:t>seven</w:t>
        <w:br/>
        <w:t xml:space="preserve"> </w:t>
        <w:br/>
        <w:t>to</w:t>
        <w:br/>
        <w:t xml:space="preserve"> </w:t>
        <w:br/>
        <w:t>ten.[84]</w:t>
        <w:br/>
        <w:t xml:space="preserve">  Thirteen  original  novels  have  appeared  in  Japan;[79]  eleven  of  these  are  part  of  a  series,  and  </w:t>
        <w:br/>
        <w:t>the</w:t>
        <w:br/>
        <w:t xml:space="preserve"> </w:t>
        <w:br/>
        <w:t>other</w:t>
        <w:br/>
        <w:t xml:space="preserve"> </w:t>
        <w:br/>
        <w:t>two</w:t>
        <w:br/>
        <w:t xml:space="preserve"> </w:t>
        <w:br/>
        <w:t>are</w:t>
        <w:br/>
        <w:t xml:space="preserve"> </w:t>
        <w:br/>
        <w:t>independent</w:t>
        <w:br/>
        <w:t xml:space="preserve"> </w:t>
        <w:br/>
        <w:t>novels</w:t>
        <w:br/>
        <w:t xml:space="preserve"> </w:t>
        <w:br/>
        <w:t>unconnected</w:t>
        <w:br/>
        <w:t xml:space="preserve"> </w:t>
        <w:br/>
        <w:t>to</w:t>
        <w:br/>
        <w:t xml:space="preserve"> </w:t>
        <w:br/>
        <w:t>the</w:t>
        <w:br/>
        <w:t xml:space="preserve"> </w:t>
        <w:br/>
        <w:t>series.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independent</w:t>
        <w:br/>
        <w:t xml:space="preserve"> </w:t>
        <w:br/>
        <w:t>novel,</w:t>
        <w:br/>
        <w:t xml:space="preserve"> </w:t>
        <w:br/>
        <w:t>titled</w:t>
        <w:br/>
        <w:t xml:space="preserve"> </w:t>
        <w:br/>
        <w:t>Naruto:</w:t>
        <w:br/>
        <w:t xml:space="preserve"> </w:t>
        <w:br/>
        <w:t>Tales</w:t>
        <w:br/>
        <w:t xml:space="preserve"> </w:t>
        <w:br/>
        <w:t>of</w:t>
        <w:br/>
        <w:t xml:space="preserve"> </w:t>
        <w:br/>
        <w:t>a</w:t>
        <w:br/>
        <w:t xml:space="preserve"> </w:t>
        <w:br/>
        <w:t>Gutsy</w:t>
        <w:br/>
        <w:t xml:space="preserve"> </w:t>
        <w:br/>
        <w:t>Ninja</w:t>
        <w:br/>
        <w:t xml:space="preserve"> </w:t>
        <w:br/>
        <w:t>(2009),</w:t>
        <w:br/>
        <w:t xml:space="preserve"> </w:t>
        <w:br/>
        <w:t>is</w:t>
        <w:br/>
        <w:t xml:space="preserve"> </w:t>
        <w:br/>
        <w:t>presented</w:t>
        <w:br/>
        <w:t xml:space="preserve"> </w:t>
        <w:br/>
        <w:t>as</w:t>
        <w:br/>
        <w:t xml:space="preserve"> </w:t>
        <w:br/>
        <w:t>an</w:t>
      </w:r>
    </w:p>
    <w:p>
      <w:pPr>
        <w:pStyle w:val="Heading2"/>
      </w:pPr>
      <w:r>
        <w:t>Chunk 67</w:t>
      </w:r>
    </w:p>
    <w:p>
      <w:r>
        <w:t>novel,</w:t>
        <w:br/>
        <w:t xml:space="preserve"> </w:t>
        <w:br/>
        <w:t>titled</w:t>
        <w:br/>
        <w:t xml:space="preserve"> </w:t>
        <w:br/>
        <w:t>Naruto:</w:t>
        <w:br/>
        <w:t xml:space="preserve"> </w:t>
        <w:br/>
        <w:t>Tales</w:t>
        <w:br/>
        <w:t xml:space="preserve"> </w:t>
        <w:br/>
        <w:t>of</w:t>
        <w:br/>
        <w:t xml:space="preserve"> </w:t>
        <w:br/>
        <w:t>a</w:t>
        <w:br/>
        <w:t xml:space="preserve"> </w:t>
        <w:br/>
        <w:t>Gutsy</w:t>
        <w:br/>
        <w:t xml:space="preserve"> </w:t>
        <w:br/>
        <w:t>Ninja</w:t>
        <w:br/>
        <w:t xml:space="preserve"> </w:t>
        <w:br/>
        <w:t>(2009),</w:t>
        <w:br/>
        <w:t xml:space="preserve"> </w:t>
        <w:br/>
        <w:t>is</w:t>
        <w:br/>
        <w:t xml:space="preserve"> </w:t>
        <w:br/>
        <w:t>presented</w:t>
        <w:br/>
        <w:t xml:space="preserve"> </w:t>
        <w:br/>
        <w:t>as</w:t>
        <w:br/>
        <w:t xml:space="preserve"> </w:t>
        <w:br/>
        <w:t>an</w:t>
        <w:br/>
        <w:t xml:space="preserve"> </w:t>
        <w:br/>
        <w:t>in-universe</w:t>
        <w:br/>
        <w:t xml:space="preserve"> </w:t>
        <w:br/>
        <w:t>novel</w:t>
        <w:br/>
        <w:t xml:space="preserve"> </w:t>
        <w:br/>
        <w:t>written</w:t>
        <w:br/>
        <w:t xml:space="preserve"> </w:t>
        <w:br/>
        <w:t>by</w:t>
        <w:br/>
        <w:t xml:space="preserve"> </w:t>
        <w:br/>
        <w:t>Naruto's</w:t>
        <w:br/>
        <w:t xml:space="preserve"> </w:t>
        <w:br/>
        <w:t>master</w:t>
        <w:br/>
        <w:t xml:space="preserve"> </w:t>
        <w:br/>
        <w:t>Jiraiya.</w:t>
        <w:br/>
        <w:t xml:space="preserve"> </w:t>
        <w:br/>
        <w:t>It</w:t>
        <w:br/>
        <w:t xml:space="preserve"> </w:t>
        <w:br/>
        <w:t>follows</w:t>
        <w:br/>
        <w:t xml:space="preserve"> </w:t>
        <w:br/>
        <w:t>the</w:t>
        <w:br/>
        <w:t xml:space="preserve"> </w:t>
        <w:br/>
        <w:t>adventures</w:t>
        <w:br/>
        <w:t xml:space="preserve"> </w:t>
        <w:br/>
        <w:t>of</w:t>
        <w:br/>
        <w:t xml:space="preserve"> </w:t>
        <w:br/>
        <w:t>a</w:t>
        <w:br/>
        <w:t xml:space="preserve"> </w:t>
        <w:br/>
        <w:t>fictional</w:t>
        <w:br/>
        <w:t xml:space="preserve"> </w:t>
        <w:br/>
        <w:t>shinobi</w:t>
        <w:br/>
        <w:t xml:space="preserve"> </w:t>
        <w:br/>
        <w:t>named</w:t>
        <w:br/>
        <w:t xml:space="preserve"> </w:t>
        <w:br/>
        <w:t>Naruto</w:t>
        <w:br/>
        <w:t xml:space="preserve"> </w:t>
        <w:br/>
        <w:t>Musasabi,</w:t>
        <w:br/>
        <w:t xml:space="preserve"> </w:t>
        <w:br/>
        <w:t>who</w:t>
        <w:br/>
        <w:t xml:space="preserve"> </w:t>
        <w:br/>
        <w:t>served</w:t>
        <w:br/>
        <w:t xml:space="preserve"> </w:t>
        <w:br/>
        <w:t>as</w:t>
        <w:br/>
        <w:t xml:space="preserve"> </w:t>
        <w:br/>
        <w:t>Naruto's</w:t>
        <w:br/>
        <w:t xml:space="preserve"> </w:t>
        <w:br/>
        <w:t>namesake.[85]</w:t>
        <w:br/>
        <w:t xml:space="preserve"> </w:t>
        <w:br/>
        <w:t>The</w:t>
        <w:br/>
        <w:t xml:space="preserve"> </w:t>
        <w:br/>
        <w:t>other</w:t>
        <w:br/>
        <w:t xml:space="preserve"> </w:t>
        <w:br/>
        <w:t>independent</w:t>
        <w:br/>
        <w:t xml:space="preserve"> </w:t>
        <w:br/>
        <w:t>novel,</w:t>
        <w:br/>
        <w:t xml:space="preserve"> </w:t>
        <w:br/>
        <w:t>Naruto</w:t>
        <w:br/>
        <w:t xml:space="preserve"> </w:t>
        <w:br/>
        <w:t>Jinraiden:</w:t>
        <w:br/>
        <w:t xml:space="preserve"> </w:t>
        <w:br/>
        <w:t>The</w:t>
        <w:br/>
        <w:t xml:space="preserve"> </w:t>
        <w:br/>
        <w:t>Day</w:t>
        <w:br/>
        <w:t xml:space="preserve"> </w:t>
        <w:br/>
        <w:t>the</w:t>
        <w:br/>
        <w:t xml:space="preserve"> </w:t>
        <w:br/>
        <w:t>Wolf</w:t>
        <w:br/>
        <w:t xml:space="preserve"> </w:t>
        <w:br/>
        <w:t>Howled</w:t>
        <w:br/>
        <w:t xml:space="preserve"> </w:t>
        <w:br/>
        <w:t>(2012),</w:t>
        <w:br/>
        <w:t xml:space="preserve"> </w:t>
        <w:br/>
        <w:t>is</w:t>
        <w:br/>
        <w:t xml:space="preserve"> </w:t>
        <w:br/>
        <w:t>set</w:t>
        <w:br/>
        <w:t xml:space="preserve"> </w:t>
        <w:br/>
        <w:t>shortly</w:t>
        <w:br/>
        <w:t xml:space="preserve"> </w:t>
        <w:br/>
        <w:t>after</w:t>
        <w:br/>
        <w:t xml:space="preserve"> </w:t>
        <w:br/>
        <w:t>Sasuke's</w:t>
        <w:br/>
        <w:t xml:space="preserve"> </w:t>
        <w:br/>
        <w:t>fight</w:t>
        <w:br/>
        <w:t xml:space="preserve"> </w:t>
        <w:br/>
        <w:t>with</w:t>
        <w:br/>
        <w:t xml:space="preserve"> </w:t>
        <w:br/>
        <w:t>Itachi.[86]</w:t>
        <w:br/>
        <w:t xml:space="preserve"> </w:t>
        <w:br/>
        <w:t>Itachi</w:t>
        <w:br/>
        <w:t xml:space="preserve"> </w:t>
        <w:br/>
        <w:t>Shinden,</w:t>
      </w:r>
    </w:p>
    <w:p>
      <w:pPr>
        <w:pStyle w:val="Heading2"/>
      </w:pPr>
      <w:r>
        <w:t>Chunk 68</w:t>
      </w:r>
    </w:p>
    <w:p>
      <w:r>
        <w:t>(2012),</w:t>
        <w:br/>
        <w:t xml:space="preserve"> </w:t>
        <w:br/>
        <w:t>is</w:t>
        <w:br/>
        <w:t xml:space="preserve"> </w:t>
        <w:br/>
        <w:t>set</w:t>
        <w:br/>
        <w:t xml:space="preserve"> </w:t>
        <w:br/>
        <w:t>shortly</w:t>
        <w:br/>
        <w:t xml:space="preserve"> </w:t>
        <w:br/>
        <w:t>after</w:t>
        <w:br/>
        <w:t xml:space="preserve"> </w:t>
        <w:br/>
        <w:t>Sasuke's</w:t>
        <w:br/>
        <w:t xml:space="preserve"> </w:t>
        <w:br/>
        <w:t>fight</w:t>
        <w:br/>
        <w:t xml:space="preserve"> </w:t>
        <w:br/>
        <w:t>with</w:t>
        <w:br/>
        <w:t xml:space="preserve"> </w:t>
        <w:br/>
        <w:t>Itachi.[86]</w:t>
        <w:br/>
        <w:t xml:space="preserve"> </w:t>
        <w:br/>
        <w:t>Itachi</w:t>
        <w:br/>
        <w:t xml:space="preserve"> </w:t>
        <w:br/>
        <w:t>Shinden,</w:t>
        <w:br/>
        <w:t xml:space="preserve"> </w:t>
        <w:br/>
        <w:t>which</w:t>
        <w:br/>
        <w:t xml:space="preserve"> </w:t>
        <w:br/>
        <w:t>consists</w:t>
        <w:br/>
        <w:t xml:space="preserve"> </w:t>
        <w:br/>
        <w:t>of</w:t>
        <w:br/>
        <w:t xml:space="preserve"> </w:t>
        <w:br/>
        <w:t>two</w:t>
        <w:br/>
        <w:t xml:space="preserve"> </w:t>
        <w:br/>
        <w:t>novels,</w:t>
        <w:br/>
        <w:t xml:space="preserve"> </w:t>
        <w:br/>
        <w:t>and</w:t>
        <w:br/>
        <w:t xml:space="preserve"> </w:t>
        <w:br/>
        <w:t>Sasuke</w:t>
        <w:br/>
        <w:t xml:space="preserve"> </w:t>
        <w:br/>
        <w:t>Shinden,</w:t>
        <w:br/>
        <w:t xml:space="preserve"> </w:t>
        <w:br/>
        <w:t>a</w:t>
        <w:br/>
        <w:t xml:space="preserve"> </w:t>
        <w:br/>
        <w:t>single</w:t>
        <w:br/>
        <w:t xml:space="preserve"> </w:t>
        <w:br/>
        <w:t>novel,</w:t>
        <w:br/>
        <w:t xml:space="preserve"> </w:t>
        <w:br/>
        <w:t>both</w:t>
        <w:br/>
        <w:t xml:space="preserve"> </w:t>
        <w:br/>
        <w:t>appeared</w:t>
        <w:br/>
        <w:t xml:space="preserve"> </w:t>
        <w:br/>
        <w:t>in</w:t>
        <w:br/>
        <w:t xml:space="preserve"> </w:t>
        <w:br/>
        <w:t>2015,</w:t>
        <w:br/>
        <w:t xml:space="preserve"> </w:t>
        <w:br/>
        <w:t>and</w:t>
        <w:br/>
        <w:t xml:space="preserve"> </w:t>
        <w:br/>
        <w:t>both</w:t>
        <w:br/>
        <w:t xml:space="preserve"> </w:t>
        <w:br/>
        <w:t>were</w:t>
        <w:br/>
        <w:t xml:space="preserve"> </w:t>
        <w:br/>
        <w:t>adapted</w:t>
        <w:br/>
        <w:t xml:space="preserve"> </w:t>
        <w:br/>
        <w:t>into</w:t>
        <w:br/>
        <w:t xml:space="preserve"> </w:t>
        <w:br/>
        <w:t>anime</w:t>
        <w:br/>
        <w:t xml:space="preserve"> </w:t>
        <w:br/>
        <w:t>arcs</w:t>
        <w:br/>
        <w:t xml:space="preserve"> </w:t>
        <w:br/>
        <w:t>in</w:t>
        <w:br/>
        <w:t xml:space="preserve"> </w:t>
        <w:br/>
        <w:t>Naruto:</w:t>
        <w:br/>
        <w:t xml:space="preserve"> </w:t>
        <w:br/>
        <w:t>Shippuden</w:t>
        <w:br/>
        <w:t xml:space="preserve"> </w:t>
        <w:br/>
        <w:t>in</w:t>
        <w:br/>
        <w:t xml:space="preserve"> </w:t>
        <w:br/>
        <w:t>2016,</w:t>
        <w:br/>
        <w:t xml:space="preserve"> </w:t>
        <w:br/>
        <w:t>titled</w:t>
        <w:br/>
        <w:t xml:space="preserve"> </w:t>
        <w:br/>
        <w:t>Naruto</w:t>
        <w:br/>
        <w:t xml:space="preserve"> </w:t>
        <w:br/>
        <w:t>Shippūden:</w:t>
        <w:br/>
        <w:t xml:space="preserve"> </w:t>
        <w:br/>
        <w:t>Itachi</w:t>
        <w:br/>
        <w:t xml:space="preserve"> </w:t>
        <w:br/>
        <w:t>Shinden-hen:</w:t>
        <w:br/>
        <w:t xml:space="preserve"> </w:t>
        <w:br/>
        <w:t>Hikari</w:t>
        <w:br/>
        <w:t xml:space="preserve"> </w:t>
        <w:br/>
        <w:t>to</w:t>
        <w:br/>
        <w:t xml:space="preserve"> </w:t>
        <w:br/>
        <w:t>Yami</w:t>
        <w:br/>
        <w:t xml:space="preserve"> </w:t>
        <w:br/>
        <w:t>and</w:t>
        <w:br/>
        <w:t xml:space="preserve"> </w:t>
        <w:br/>
        <w:t>Book</w:t>
        <w:br/>
        <w:t xml:space="preserve"> </w:t>
        <w:br/>
        <w:t>of</w:t>
        <w:br/>
        <w:t xml:space="preserve"> </w:t>
        <w:br/>
        <w:t>Sunrise</w:t>
        <w:br/>
        <w:t xml:space="preserve"> </w:t>
        <w:br/>
        <w:t>respectively.[87][88]</w:t>
        <w:br/>
        <w:t xml:space="preserve"> </w:t>
        <w:br/>
        <w:t>Hiden</w:t>
        <w:br/>
        <w:t xml:space="preserve"> </w:t>
        <w:br/>
        <w:t>is</w:t>
        <w:br/>
        <w:t xml:space="preserve"> </w:t>
        <w:br/>
        <w:t>a</w:t>
        <w:br/>
        <w:t xml:space="preserve"> </w:t>
        <w:br/>
        <w:t>series</w:t>
        <w:br/>
        <w:t xml:space="preserve"> </w:t>
        <w:br/>
        <w:t>of</w:t>
        <w:br/>
        <w:t xml:space="preserve"> </w:t>
        <w:br/>
        <w:t>six</w:t>
        <w:br/>
        <w:t xml:space="preserve"> </w:t>
        <w:br/>
        <w:t>light</w:t>
        <w:br/>
        <w:t xml:space="preserve"> </w:t>
        <w:br/>
        <w:t>novels</w:t>
      </w:r>
    </w:p>
    <w:p>
      <w:pPr>
        <w:pStyle w:val="Heading2"/>
      </w:pPr>
      <w:r>
        <w:t>Chunk 69</w:t>
      </w:r>
    </w:p>
    <w:p>
      <w:r>
        <w:t>Book</w:t>
        <w:br/>
        <w:t xml:space="preserve"> </w:t>
        <w:br/>
        <w:t>of</w:t>
        <w:br/>
        <w:t xml:space="preserve"> </w:t>
        <w:br/>
        <w:t>Sunrise</w:t>
        <w:br/>
        <w:t xml:space="preserve"> </w:t>
        <w:br/>
        <w:t>respectively.[87][88]</w:t>
        <w:br/>
        <w:t xml:space="preserve"> </w:t>
        <w:br/>
        <w:t>Hiden</w:t>
        <w:br/>
        <w:t xml:space="preserve"> </w:t>
        <w:br/>
        <w:t>is</w:t>
        <w:br/>
        <w:t xml:space="preserve"> </w:t>
        <w:br/>
        <w:t>a</w:t>
        <w:br/>
        <w:t xml:space="preserve"> </w:t>
        <w:br/>
        <w:t>series</w:t>
        <w:br/>
        <w:t xml:space="preserve"> </w:t>
        <w:br/>
        <w:t>of</w:t>
        <w:br/>
        <w:t xml:space="preserve"> </w:t>
        <w:br/>
        <w:t>six</w:t>
        <w:br/>
        <w:t xml:space="preserve"> </w:t>
        <w:br/>
        <w:t>light</w:t>
        <w:br/>
        <w:t xml:space="preserve"> </w:t>
        <w:br/>
        <w:t>novels</w:t>
        <w:br/>
        <w:t xml:space="preserve"> </w:t>
        <w:br/>
        <w:t>published</w:t>
        <w:br/>
        <w:t xml:space="preserve"> </w:t>
        <w:br/>
        <w:t>in</w:t>
        <w:br/>
        <w:t xml:space="preserve"> </w:t>
        <w:br/>
        <w:t>2015</w:t>
        <w:br/>
        <w:t xml:space="preserve"> </w:t>
        <w:br/>
        <w:t>that</w:t>
        <w:br/>
        <w:t xml:space="preserve"> </w:t>
        <w:br/>
        <w:t>explores</w:t>
        <w:br/>
        <w:t xml:space="preserve"> </w:t>
        <w:br/>
        <w:t>the</w:t>
        <w:br/>
        <w:t xml:space="preserve"> </w:t>
        <w:br/>
        <w:t>stories</w:t>
        <w:br/>
        <w:t xml:space="preserve"> </w:t>
        <w:br/>
        <w:t>of</w:t>
        <w:br/>
        <w:t xml:space="preserve"> </w:t>
        <w:br/>
        <w:t>various</w:t>
        <w:br/>
        <w:t xml:space="preserve"> </w:t>
        <w:br/>
        <w:t>characters</w:t>
        <w:br/>
        <w:t xml:space="preserve"> </w:t>
        <w:br/>
        <w:t>after</w:t>
        <w:br/>
        <w:t xml:space="preserve"> </w:t>
        <w:br/>
        <w:t>the</w:t>
        <w:br/>
        <w:t xml:space="preserve"> </w:t>
        <w:br/>
        <w:t>ending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manga.[89]</w:t>
        <w:br/>
        <w:t xml:space="preserve">  Merchandise  Video  games  Main  article:  List  of  Naruto  video  games  Naruto  video  games  have  been  published  by  various  companies  for  consoles  such  as  those  by  </w:t>
        <w:br/>
        <w:t>Nintendo,</w:t>
        <w:br/>
        <w:t xml:space="preserve"> </w:t>
        <w:br/>
        <w:t>Sony,</w:t>
        <w:br/>
        <w:t xml:space="preserve"> </w:t>
        <w:br/>
        <w:t>and</w:t>
        <w:br/>
        <w:t xml:space="preserve"> </w:t>
        <w:br/>
        <w:t>Microsoft.</w:t>
        <w:br/>
        <w:t xml:space="preserve"> </w:t>
        <w:br/>
        <w:t>The</w:t>
        <w:br/>
        <w:t xml:space="preserve"> </w:t>
        <w:br/>
        <w:t>majority</w:t>
        <w:br/>
        <w:t xml:space="preserve"> </w:t>
        <w:br/>
        <w:t>of</w:t>
        <w:br/>
        <w:t xml:space="preserve"> </w:t>
        <w:br/>
        <w:t>them</w:t>
        <w:br/>
        <w:t xml:space="preserve"> </w:t>
        <w:br/>
        <w:t>are</w:t>
        <w:br/>
        <w:t xml:space="preserve"> </w:t>
        <w:br/>
        <w:t>fighting</w:t>
      </w:r>
    </w:p>
    <w:p>
      <w:pPr>
        <w:pStyle w:val="Heading2"/>
      </w:pPr>
      <w:r>
        <w:t>Chunk 70</w:t>
      </w:r>
    </w:p>
    <w:p>
      <w:r>
        <w:t>Nintendo,</w:t>
        <w:br/>
        <w:t xml:space="preserve"> </w:t>
        <w:br/>
        <w:t>Sony,</w:t>
        <w:br/>
        <w:t xml:space="preserve"> </w:t>
        <w:br/>
        <w:t>and</w:t>
        <w:br/>
        <w:t xml:space="preserve"> </w:t>
        <w:br/>
        <w:t>Microsoft.</w:t>
        <w:br/>
        <w:t xml:space="preserve"> </w:t>
        <w:br/>
        <w:t>The</w:t>
        <w:br/>
        <w:t xml:space="preserve"> </w:t>
        <w:br/>
        <w:t>majority</w:t>
        <w:br/>
        <w:t xml:space="preserve"> </w:t>
        <w:br/>
        <w:t>of</w:t>
        <w:br/>
        <w:t xml:space="preserve"> </w:t>
        <w:br/>
        <w:t>them</w:t>
        <w:br/>
        <w:t xml:space="preserve"> </w:t>
        <w:br/>
        <w:t>are</w:t>
        <w:br/>
        <w:t xml:space="preserve"> </w:t>
        <w:br/>
        <w:t>fighting</w:t>
        <w:br/>
        <w:t xml:space="preserve"> </w:t>
        <w:br/>
        <w:t>games</w:t>
        <w:br/>
        <w:t xml:space="preserve"> </w:t>
        <w:br/>
        <w:t>in</w:t>
        <w:br/>
        <w:t xml:space="preserve"> </w:t>
        <w:br/>
        <w:t>which</w:t>
        <w:br/>
        <w:t xml:space="preserve"> </w:t>
        <w:br/>
        <w:t>the</w:t>
        <w:br/>
        <w:t xml:space="preserve"> </w:t>
        <w:br/>
        <w:t>player</w:t>
        <w:br/>
        <w:t xml:space="preserve"> </w:t>
        <w:br/>
        <w:t>directly</w:t>
        <w:br/>
        <w:t xml:space="preserve"> </w:t>
        <w:br/>
        <w:t>controls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characters</w:t>
        <w:br/>
        <w:t xml:space="preserve"> </w:t>
        <w:br/>
        <w:t>from</w:t>
        <w:br/>
        <w:t xml:space="preserve"> </w:t>
        <w:br/>
        <w:t>Naruto.</w:t>
        <w:br/>
        <w:t xml:space="preserve"> </w:t>
        <w:br/>
        <w:t>The</w:t>
        <w:br/>
        <w:t xml:space="preserve"> </w:t>
        <w:br/>
        <w:t>player</w:t>
        <w:br/>
        <w:t xml:space="preserve"> </w:t>
        <w:br/>
        <w:t>pits</w:t>
        <w:br/>
        <w:t xml:space="preserve"> </w:t>
        <w:br/>
        <w:t>their</w:t>
        <w:br/>
        <w:t xml:space="preserve"> </w:t>
        <w:br/>
        <w:t>character</w:t>
        <w:br/>
        <w:t xml:space="preserve"> </w:t>
        <w:br/>
        <w:t>against</w:t>
        <w:br/>
        <w:t xml:space="preserve"> </w:t>
        <w:br/>
        <w:t>another</w:t>
        <w:br/>
        <w:t xml:space="preserve"> </w:t>
        <w:br/>
        <w:t>character</w:t>
        <w:br/>
        <w:t xml:space="preserve"> </w:t>
        <w:br/>
        <w:t>controlled</w:t>
        <w:br/>
        <w:t xml:space="preserve"> </w:t>
        <w:br/>
        <w:t>by</w:t>
        <w:br/>
        <w:t xml:space="preserve"> </w:t>
        <w:br/>
        <w:t>the</w:t>
        <w:br/>
        <w:t xml:space="preserve"> </w:t>
        <w:br/>
        <w:t>game's</w:t>
        <w:br/>
        <w:t xml:space="preserve"> </w:t>
        <w:br/>
        <w:t>AI</w:t>
        <w:br/>
        <w:t xml:space="preserve"> </w:t>
        <w:br/>
        <w:t>or</w:t>
        <w:br/>
        <w:t xml:space="preserve"> </w:t>
        <w:br/>
        <w:t>by</w:t>
        <w:br/>
        <w:t xml:space="preserve"> </w:t>
        <w:br/>
        <w:t>another</w:t>
        <w:br/>
        <w:t xml:space="preserve"> </w:t>
        <w:br/>
        <w:t>player;</w:t>
        <w:br/>
        <w:t xml:space="preserve"> </w:t>
        <w:br/>
        <w:t>the</w:t>
        <w:br/>
        <w:t xml:space="preserve"> </w:t>
        <w:br/>
        <w:t>objective</w:t>
        <w:br/>
        <w:t xml:space="preserve"> </w:t>
        <w:br/>
        <w:t>is</w:t>
        <w:br/>
        <w:t xml:space="preserve"> </w:t>
        <w:br/>
        <w:t>to</w:t>
        <w:br/>
        <w:t xml:space="preserve"> </w:t>
        <w:br/>
        <w:t>reduce</w:t>
        <w:br/>
        <w:t xml:space="preserve"> </w:t>
        <w:br/>
        <w:t>the</w:t>
        <w:br/>
        <w:t xml:space="preserve"> </w:t>
        <w:br/>
        <w:t>opponent's</w:t>
        <w:br/>
        <w:t xml:space="preserve"> </w:t>
        <w:br/>
        <w:t>health</w:t>
        <w:br/>
        <w:t xml:space="preserve"> </w:t>
        <w:br/>
        <w:t>to</w:t>
        <w:br/>
        <w:t xml:space="preserve"> </w:t>
        <w:br/>
        <w:t>zero</w:t>
        <w:br/>
        <w:t xml:space="preserve"> </w:t>
        <w:br/>
        <w:t>using</w:t>
        <w:br/>
        <w:t xml:space="preserve"> </w:t>
        <w:br/>
        <w:t>basic</w:t>
        <w:br/>
        <w:t xml:space="preserve"> </w:t>
        <w:br/>
        <w:t>attacks</w:t>
        <w:br/>
        <w:t xml:space="preserve"> </w:t>
        <w:br/>
        <w:t>as</w:t>
        <w:br/>
        <w:t xml:space="preserve"> </w:t>
        <w:br/>
        <w:t>well</w:t>
        <w:br/>
        <w:t xml:space="preserve"> </w:t>
        <w:br/>
        <w:t>as</w:t>
        <w:br/>
        <w:t xml:space="preserve"> </w:t>
        <w:br/>
        <w:t>special</w:t>
        <w:br/>
        <w:t xml:space="preserve"> </w:t>
        <w:br/>
        <w:t>techniques</w:t>
        <w:br/>
        <w:t xml:space="preserve"> </w:t>
        <w:br/>
        <w:t>unique</w:t>
        <w:br/>
        <w:t xml:space="preserve"> </w:t>
        <w:br/>
        <w:t>to</w:t>
        <w:br/>
        <w:t xml:space="preserve"> </w:t>
        <w:br/>
        <w:t>each</w:t>
      </w:r>
    </w:p>
    <w:p>
      <w:pPr>
        <w:pStyle w:val="Heading2"/>
      </w:pPr>
      <w:r>
        <w:t>Chunk 71</w:t>
      </w:r>
    </w:p>
    <w:p>
      <w:r>
        <w:t>to</w:t>
        <w:br/>
        <w:t xml:space="preserve"> </w:t>
        <w:br/>
        <w:t>zero</w:t>
        <w:br/>
        <w:t xml:space="preserve"> </w:t>
        <w:br/>
        <w:t>using</w:t>
        <w:br/>
        <w:t xml:space="preserve"> </w:t>
        <w:br/>
        <w:t>basic</w:t>
        <w:br/>
        <w:t xml:space="preserve"> </w:t>
        <w:br/>
        <w:t>attacks</w:t>
        <w:br/>
        <w:t xml:space="preserve"> </w:t>
        <w:br/>
        <w:t>as</w:t>
        <w:br/>
        <w:t xml:space="preserve"> </w:t>
        <w:br/>
        <w:t>well</w:t>
        <w:br/>
        <w:t xml:space="preserve"> </w:t>
        <w:br/>
        <w:t>as</w:t>
        <w:br/>
        <w:t xml:space="preserve"> </w:t>
        <w:br/>
        <w:t>special</w:t>
        <w:br/>
        <w:t xml:space="preserve"> </w:t>
        <w:br/>
        <w:t>techniques</w:t>
        <w:br/>
        <w:t xml:space="preserve"> </w:t>
        <w:br/>
        <w:t>unique</w:t>
        <w:br/>
        <w:t xml:space="preserve"> </w:t>
        <w:br/>
        <w:t>to</w:t>
        <w:br/>
        <w:t xml:space="preserve"> </w:t>
        <w:br/>
        <w:t>each</w:t>
        <w:br/>
        <w:t xml:space="preserve"> </w:t>
        <w:br/>
        <w:t>character</w:t>
        <w:br/>
        <w:t xml:space="preserve"> </w:t>
        <w:br/>
        <w:t>derived</w:t>
        <w:br/>
        <w:t xml:space="preserve"> </w:t>
        <w:br/>
        <w:t>from</w:t>
        <w:br/>
        <w:t xml:space="preserve"> </w:t>
        <w:br/>
        <w:t>techniques</w:t>
        <w:br/>
        <w:t xml:space="preserve"> </w:t>
        <w:br/>
        <w:t>they</w:t>
        <w:br/>
        <w:t xml:space="preserve"> </w:t>
        <w:br/>
        <w:t>use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Naruto</w:t>
        <w:br/>
        <w:t xml:space="preserve"> </w:t>
        <w:br/>
        <w:t>anime</w:t>
        <w:br/>
        <w:t xml:space="preserve"> </w:t>
        <w:br/>
        <w:t>or</w:t>
        <w:br/>
        <w:t xml:space="preserve"> </w:t>
        <w:br/>
        <w:t>manga.[90]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Naruto</w:t>
        <w:br/>
        <w:t xml:space="preserve"> </w:t>
        <w:br/>
        <w:t>video</w:t>
        <w:br/>
        <w:t xml:space="preserve"> </w:t>
        <w:br/>
        <w:t>game</w:t>
        <w:br/>
        <w:t xml:space="preserve"> </w:t>
        <w:br/>
        <w:t>was</w:t>
        <w:br/>
        <w:t xml:space="preserve"> </w:t>
        <w:br/>
        <w:t>Naruto:</w:t>
        <w:br/>
        <w:t xml:space="preserve"> </w:t>
        <w:br/>
        <w:t>Konoha</w:t>
        <w:br/>
        <w:t xml:space="preserve"> </w:t>
        <w:br/>
        <w:t>Ninpōchō,</w:t>
        <w:br/>
        <w:t xml:space="preserve"> </w:t>
        <w:br/>
        <w:t>which</w:t>
        <w:br/>
        <w:t xml:space="preserve"> </w:t>
        <w:br/>
        <w:t>was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Japan</w:t>
        <w:br/>
        <w:t xml:space="preserve"> </w:t>
        <w:br/>
        <w:t>on</w:t>
        <w:br/>
        <w:t xml:space="preserve"> </w:t>
        <w:br/>
        <w:t>March</w:t>
        <w:br/>
        <w:t xml:space="preserve"> </w:t>
        <w:br/>
        <w:t>27,</w:t>
        <w:br/>
        <w:t xml:space="preserve"> </w:t>
        <w:br/>
        <w:t>2003,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WonderSwan</w:t>
        <w:br/>
        <w:t xml:space="preserve"> </w:t>
        <w:br/>
        <w:t>Color.[91]</w:t>
        <w:br/>
        <w:t xml:space="preserve"> </w:t>
        <w:br/>
        <w:t>Most</w:t>
        <w:br/>
        <w:t xml:space="preserve"> </w:t>
        <w:br/>
        <w:t>Naruto</w:t>
        <w:br/>
        <w:t xml:space="preserve"> </w:t>
        <w:br/>
        <w:t>video</w:t>
        <w:br/>
        <w:t xml:space="preserve"> </w:t>
        <w:br/>
        <w:t>games</w:t>
        <w:br/>
        <w:t xml:space="preserve"> </w:t>
        <w:br/>
        <w:t>have</w:t>
        <w:br/>
        <w:t xml:space="preserve"> </w:t>
        <w:br/>
        <w:t>been</w:t>
        <w:br/>
        <w:t xml:space="preserve"> </w:t>
        <w:br/>
        <w:t>released</w:t>
        <w:br/>
        <w:t xml:space="preserve"> </w:t>
        <w:br/>
        <w:t>only</w:t>
        <w:br/>
        <w:t xml:space="preserve"> </w:t>
        <w:br/>
        <w:t>in</w:t>
        <w:br/>
        <w:t xml:space="preserve"> </w:t>
        <w:br/>
        <w:t>Japan.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games</w:t>
        <w:br/>
        <w:t xml:space="preserve"> </w:t>
        <w:br/>
        <w:t>released</w:t>
        <w:br/>
        <w:t xml:space="preserve"> </w:t>
        <w:br/>
        <w:t>outside</w:t>
      </w:r>
    </w:p>
    <w:p>
      <w:pPr>
        <w:pStyle w:val="Heading2"/>
      </w:pPr>
      <w:r>
        <w:t>Chunk 72</w:t>
      </w:r>
    </w:p>
    <w:p>
      <w:r>
        <w:t>games</w:t>
        <w:br/>
        <w:t xml:space="preserve"> </w:t>
        <w:br/>
        <w:t>have</w:t>
        <w:br/>
        <w:t xml:space="preserve"> </w:t>
        <w:br/>
        <w:t>been</w:t>
        <w:br/>
        <w:t xml:space="preserve"> </w:t>
        <w:br/>
        <w:t>released</w:t>
        <w:br/>
        <w:t xml:space="preserve"> </w:t>
        <w:br/>
        <w:t>only</w:t>
        <w:br/>
        <w:t xml:space="preserve"> </w:t>
        <w:br/>
        <w:t>in</w:t>
        <w:br/>
        <w:t xml:space="preserve"> </w:t>
        <w:br/>
        <w:t>Japan.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games</w:t>
        <w:br/>
        <w:t xml:space="preserve"> </w:t>
        <w:br/>
        <w:t>released</w:t>
        <w:br/>
        <w:t xml:space="preserve"> </w:t>
        <w:br/>
        <w:t>outside</w:t>
        <w:br/>
        <w:t xml:space="preserve"> </w:t>
        <w:br/>
        <w:t>of</w:t>
        <w:br/>
        <w:t xml:space="preserve"> </w:t>
        <w:br/>
        <w:t>Japan</w:t>
        <w:br/>
        <w:t xml:space="preserve"> </w:t>
        <w:br/>
        <w:t>were</w:t>
        <w:br/>
        <w:t xml:space="preserve"> </w:t>
        <w:br/>
        <w:t>the</w:t>
        <w:br/>
        <w:t xml:space="preserve"> </w:t>
        <w:br/>
        <w:t>Naruto:</w:t>
        <w:br/>
        <w:t xml:space="preserve"> </w:t>
        <w:br/>
        <w:t>Gekitou</w:t>
        <w:br/>
        <w:t xml:space="preserve"> </w:t>
        <w:br/>
        <w:t>Ninja</w:t>
        <w:br/>
        <w:t xml:space="preserve"> </w:t>
        <w:br/>
        <w:t>Taisen</w:t>
        <w:br/>
        <w:t xml:space="preserve"> </w:t>
        <w:br/>
        <w:t>series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Naruto:</w:t>
        <w:br/>
        <w:t xml:space="preserve"> </w:t>
        <w:br/>
        <w:t>Saikyou</w:t>
        <w:br/>
        <w:t xml:space="preserve"> </w:t>
        <w:br/>
        <w:t>Ninja</w:t>
        <w:br/>
        <w:t xml:space="preserve"> </w:t>
        <w:br/>
        <w:t>Daikesshu</w:t>
        <w:br/>
        <w:t xml:space="preserve"> </w:t>
        <w:br/>
        <w:t>series,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North</w:t>
        <w:br/>
        <w:t xml:space="preserve"> </w:t>
        <w:br/>
        <w:t>America</w:t>
        <w:br/>
        <w:t xml:space="preserve"> </w:t>
        <w:br/>
        <w:t>under</w:t>
        <w:br/>
        <w:t xml:space="preserve"> </w:t>
        <w:br/>
        <w:t>the</w:t>
        <w:br/>
        <w:t xml:space="preserve"> </w:t>
        <w:br/>
        <w:t>titles</w:t>
        <w:br/>
        <w:t xml:space="preserve"> </w:t>
        <w:br/>
        <w:t>of</w:t>
        <w:br/>
        <w:t xml:space="preserve"> </w:t>
        <w:br/>
        <w:t>Naruto:</w:t>
        <w:br/>
        <w:t xml:space="preserve"> </w:t>
        <w:br/>
        <w:t>Clash</w:t>
        <w:br/>
        <w:t xml:space="preserve"> </w:t>
        <w:br/>
        <w:t>of</w:t>
        <w:br/>
        <w:t xml:space="preserve"> </w:t>
        <w:br/>
        <w:t>Ninja</w:t>
        <w:br/>
        <w:t xml:space="preserve"> </w:t>
        <w:br/>
        <w:t>and</w:t>
        <w:br/>
        <w:t xml:space="preserve"> </w:t>
        <w:br/>
        <w:t>Naruto:</w:t>
        <w:br/>
        <w:t xml:space="preserve"> </w:t>
        <w:br/>
        <w:t>Ninja</w:t>
        <w:br/>
        <w:t xml:space="preserve"> </w:t>
        <w:br/>
        <w:t>Council.[92][93]</w:t>
        <w:br/>
        <w:t xml:space="preserve"> </w:t>
        <w:br/>
        <w:t>In</w:t>
        <w:br/>
        <w:t xml:space="preserve"> </w:t>
        <w:br/>
        <w:t>2024,</w:t>
        <w:br/>
        <w:t xml:space="preserve"> </w:t>
        <w:br/>
        <w:t>Bandai</w:t>
        <w:br/>
        <w:t xml:space="preserve"> </w:t>
        <w:br/>
        <w:t>Namco</w:t>
        <w:br/>
        <w:t xml:space="preserve"> </w:t>
        <w:br/>
        <w:t>announced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Naruto</w:t>
        <w:br/>
        <w:t xml:space="preserve"> </w:t>
        <w:br/>
        <w:t>video</w:t>
        <w:br/>
        <w:t xml:space="preserve"> </w:t>
        <w:br/>
        <w:t>games</w:t>
        <w:br/>
        <w:t xml:space="preserve"> </w:t>
        <w:br/>
        <w:t>had</w:t>
        <w:br/>
        <w:t xml:space="preserve"> </w:t>
        <w:br/>
        <w:t>sold</w:t>
        <w:br/>
        <w:t xml:space="preserve"> </w:t>
        <w:br/>
        <w:t>35.47</w:t>
        <w:br/>
        <w:t xml:space="preserve"> </w:t>
        <w:br/>
        <w:t>million.[94]</w:t>
      </w:r>
    </w:p>
    <w:p>
      <w:pPr>
        <w:pStyle w:val="Heading2"/>
      </w:pPr>
      <w:r>
        <w:t>Chunk 73</w:t>
      </w:r>
    </w:p>
    <w:p>
      <w:r>
        <w:t>Namco</w:t>
        <w:br/>
        <w:t xml:space="preserve"> </w:t>
        <w:br/>
        <w:t>announced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Naruto</w:t>
        <w:br/>
        <w:t xml:space="preserve"> </w:t>
        <w:br/>
        <w:t>video</w:t>
        <w:br/>
        <w:t xml:space="preserve"> </w:t>
        <w:br/>
        <w:t>games</w:t>
        <w:br/>
        <w:t xml:space="preserve"> </w:t>
        <w:br/>
        <w:t>had</w:t>
        <w:br/>
        <w:t xml:space="preserve"> </w:t>
        <w:br/>
        <w:t>sold</w:t>
        <w:br/>
        <w:t xml:space="preserve"> </w:t>
        <w:br/>
        <w:t>35.47</w:t>
        <w:br/>
        <w:t xml:space="preserve"> </w:t>
        <w:br/>
        <w:t>million.[94]</w:t>
        <w:br/>
        <w:t xml:space="preserve">  Art  and  guidebooks  Main  article:  List  of  Naruto  supplemental  material  Three  official  artbooks  based  on  the  Naruto  series  have  been  released.  The  first  two,  titled  Art  </w:t>
        <w:br/>
        <w:t>Collection:</w:t>
        <w:br/>
        <w:t xml:space="preserve"> </w:t>
        <w:br/>
        <w:t>Uzumaki,</w:t>
        <w:br/>
        <w:t xml:space="preserve"> </w:t>
        <w:br/>
        <w:t>and</w:t>
        <w:br/>
        <w:t xml:space="preserve"> </w:t>
        <w:br/>
        <w:t>Illustration</w:t>
        <w:br/>
        <w:t xml:space="preserve"> </w:t>
        <w:br/>
        <w:t>Collection:</w:t>
        <w:br/>
        <w:t xml:space="preserve"> </w:t>
        <w:br/>
        <w:t>Naruto,</w:t>
        <w:br/>
        <w:t xml:space="preserve"> </w:t>
        <w:br/>
        <w:t>were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Japan</w:t>
        <w:br/>
        <w:t xml:space="preserve"> </w:t>
        <w:br/>
        <w:t>in</w:t>
        <w:br/>
        <w:t xml:space="preserve"> </w:t>
        <w:br/>
        <w:t>2004</w:t>
        <w:br/>
        <w:t xml:space="preserve"> </w:t>
        <w:br/>
        <w:t>and</w:t>
        <w:br/>
        <w:t xml:space="preserve"> </w:t>
        <w:br/>
        <w:t>2009,</w:t>
        <w:br/>
        <w:t xml:space="preserve"> </w:t>
        <w:br/>
        <w:t>with</w:t>
        <w:br/>
        <w:t xml:space="preserve"> </w:t>
        <w:br/>
        <w:t>North</w:t>
        <w:br/>
        <w:t xml:space="preserve"> </w:t>
        <w:br/>
        <w:t>American</w:t>
        <w:br/>
        <w:t xml:space="preserve"> </w:t>
        <w:br/>
        <w:t>editions</w:t>
        <w:br/>
        <w:t xml:space="preserve"> </w:t>
        <w:br/>
        <w:t>following</w:t>
        <w:br/>
        <w:t xml:space="preserve"> </w:t>
        <w:br/>
        <w:t>in</w:t>
        <w:br/>
        <w:t xml:space="preserve"> </w:t>
        <w:br/>
        <w:t>2007</w:t>
        <w:br/>
        <w:t xml:space="preserve"> </w:t>
        <w:br/>
        <w:t>and</w:t>
        <w:br/>
        <w:t xml:space="preserve"> </w:t>
        <w:br/>
        <w:t>2010</w:t>
      </w:r>
    </w:p>
    <w:p>
      <w:pPr>
        <w:pStyle w:val="Heading2"/>
      </w:pPr>
      <w:r>
        <w:t>Chunk 74</w:t>
      </w:r>
    </w:p>
    <w:p>
      <w:r>
        <w:t>in</w:t>
        <w:br/>
        <w:t xml:space="preserve"> </w:t>
        <w:br/>
        <w:t>2004</w:t>
        <w:br/>
        <w:t xml:space="preserve"> </w:t>
        <w:br/>
        <w:t>and</w:t>
        <w:br/>
        <w:t xml:space="preserve"> </w:t>
        <w:br/>
        <w:t>2009,</w:t>
        <w:br/>
        <w:t xml:space="preserve"> </w:t>
        <w:br/>
        <w:t>with</w:t>
        <w:br/>
        <w:t xml:space="preserve"> </w:t>
        <w:br/>
        <w:t>North</w:t>
        <w:br/>
        <w:t xml:space="preserve"> </w:t>
        <w:br/>
        <w:t>American</w:t>
        <w:br/>
        <w:t xml:space="preserve"> </w:t>
        <w:br/>
        <w:t>editions</w:t>
        <w:br/>
        <w:t xml:space="preserve"> </w:t>
        <w:br/>
        <w:t>following</w:t>
        <w:br/>
        <w:t xml:space="preserve"> </w:t>
        <w:br/>
        <w:t>in</w:t>
        <w:br/>
        <w:t xml:space="preserve"> </w:t>
        <w:br/>
        <w:t>2007</w:t>
        <w:br/>
        <w:t xml:space="preserve"> </w:t>
        <w:br/>
        <w:t>and</w:t>
        <w:br/>
        <w:t xml:space="preserve"> </w:t>
        <w:br/>
        <w:t>2010</w:t>
        <w:br/>
        <w:t xml:space="preserve"> </w:t>
        <w:br/>
        <w:t>respectively.[95][96][97][98]</w:t>
        <w:br/>
        <w:t xml:space="preserve"> </w:t>
        <w:br/>
        <w:t>The</w:t>
        <w:br/>
        <w:t xml:space="preserve"> </w:t>
        <w:br/>
        <w:t>third</w:t>
        <w:br/>
        <w:t xml:space="preserve"> </w:t>
        <w:br/>
        <w:t>artbook</w:t>
        <w:br/>
        <w:t xml:space="preserve"> </w:t>
        <w:br/>
        <w:t>Illustration</w:t>
        <w:br/>
        <w:t xml:space="preserve"> </w:t>
        <w:br/>
        <w:t>Collection:</w:t>
        <w:br/>
        <w:t xml:space="preserve"> </w:t>
        <w:br/>
        <w:t>Naruto</w:t>
        <w:br/>
        <w:t xml:space="preserve"> </w:t>
        <w:br/>
        <w:t>Uzumaki,</w:t>
        <w:br/>
        <w:t xml:space="preserve"> </w:t>
        <w:br/>
        <w:t>was</w:t>
        <w:br/>
        <w:t xml:space="preserve"> </w:t>
        <w:br/>
        <w:t>published</w:t>
        <w:br/>
        <w:t xml:space="preserve"> </w:t>
        <w:br/>
        <w:t>in</w:t>
        <w:br/>
        <w:t xml:space="preserve"> </w:t>
        <w:br/>
        <w:t>2015</w:t>
        <w:br/>
        <w:t xml:space="preserve"> </w:t>
        <w:br/>
        <w:t>in</w:t>
        <w:br/>
        <w:t xml:space="preserve"> </w:t>
        <w:br/>
        <w:t>Japan</w:t>
        <w:br/>
        <w:t xml:space="preserve"> </w:t>
        <w:br/>
        <w:t>and</w:t>
        <w:br/>
        <w:t xml:space="preserve"> </w:t>
        <w:br/>
        <w:t>later</w:t>
        <w:br/>
        <w:t xml:space="preserve"> </w:t>
        <w:br/>
        <w:t>the</w:t>
        <w:br/>
        <w:t xml:space="preserve"> </w:t>
        <w:br/>
        <w:t>same</w:t>
        <w:br/>
        <w:t xml:space="preserve"> </w:t>
        <w:br/>
        <w:t>year</w:t>
        <w:br/>
        <w:t xml:space="preserve"> </w:t>
        <w:br/>
        <w:t>in</w:t>
        <w:br/>
        <w:t xml:space="preserve"> </w:t>
        <w:br/>
        <w:t>North</w:t>
        <w:br/>
        <w:t xml:space="preserve"> </w:t>
        <w:br/>
        <w:t>America;[99][100]</w:t>
        <w:br/>
        <w:t xml:space="preserve"> </w:t>
        <w:br/>
        <w:t>it</w:t>
        <w:br/>
        <w:t xml:space="preserve"> </w:t>
        <w:br/>
        <w:t>contains</w:t>
        <w:br/>
        <w:t xml:space="preserve"> </w:t>
        <w:br/>
        <w:t>artwork</w:t>
        <w:br/>
        <w:t xml:space="preserve"> </w:t>
        <w:br/>
        <w:t>originally</w:t>
        <w:br/>
        <w:t xml:space="preserve"> </w:t>
        <w:br/>
        <w:t>on</w:t>
        <w:br/>
        <w:t xml:space="preserve"> </w:t>
        <w:br/>
        <w:t>Shonen</w:t>
        <w:br/>
        <w:t xml:space="preserve"> </w:t>
        <w:br/>
        <w:t>Jump</w:t>
        <w:br/>
        <w:t xml:space="preserve"> </w:t>
        <w:br/>
        <w:t>comic</w:t>
        <w:br/>
        <w:t xml:space="preserve"> </w:t>
        <w:br/>
        <w:t>covers.</w:t>
        <w:br/>
        <w:t xml:space="preserve"> </w:t>
        <w:br/>
        <w:t>It</w:t>
        <w:br/>
        <w:t xml:space="preserve"> </w:t>
        <w:br/>
        <w:t>has</w:t>
        <w:br/>
        <w:t xml:space="preserve"> </w:t>
        <w:br/>
        <w:t>no</w:t>
        <w:br/>
        <w:t xml:space="preserve"> </w:t>
        <w:br/>
        <w:t>text</w:t>
        <w:br/>
        <w:t xml:space="preserve"> </w:t>
        <w:br/>
        <w:t>except</w:t>
        <w:br/>
        <w:t xml:space="preserve"> </w:t>
        <w:br/>
        <w:t>a</w:t>
        <w:br/>
        <w:t xml:space="preserve"> </w:t>
        <w:br/>
        <w:t>brief</w:t>
        <w:br/>
        <w:t xml:space="preserve"> </w:t>
        <w:br/>
        <w:t>commentary</w:t>
        <w:br/>
        <w:t xml:space="preserve"> </w:t>
        <w:br/>
        <w:t>by</w:t>
        <w:br/>
        <w:t xml:space="preserve"> </w:t>
        <w:br/>
        <w:t>Kishimoto</w:t>
        <w:br/>
        <w:t xml:space="preserve"> </w:t>
        <w:br/>
        <w:t>about</w:t>
        <w:br/>
        <w:t xml:space="preserve"> </w:t>
        <w:br/>
        <w:t>his</w:t>
        <w:br/>
        <w:t xml:space="preserve"> </w:t>
        <w:br/>
        <w:t>favorite</w:t>
      </w:r>
    </w:p>
    <w:p>
      <w:pPr>
        <w:pStyle w:val="Heading2"/>
      </w:pPr>
      <w:r>
        <w:t>Chunk 75</w:t>
      </w:r>
    </w:p>
    <w:p>
      <w:r>
        <w:t>It</w:t>
        <w:br/>
        <w:t xml:space="preserve"> </w:t>
        <w:br/>
        <w:t>has</w:t>
        <w:br/>
        <w:t xml:space="preserve"> </w:t>
        <w:br/>
        <w:t>no</w:t>
        <w:br/>
        <w:t xml:space="preserve"> </w:t>
        <w:br/>
        <w:t>text</w:t>
        <w:br/>
        <w:t xml:space="preserve"> </w:t>
        <w:br/>
        <w:t>except</w:t>
        <w:br/>
        <w:t xml:space="preserve"> </w:t>
        <w:br/>
        <w:t>a</w:t>
        <w:br/>
        <w:t xml:space="preserve"> </w:t>
        <w:br/>
        <w:t>brief</w:t>
        <w:br/>
        <w:t xml:space="preserve"> </w:t>
        <w:br/>
        <w:t>commentary</w:t>
        <w:br/>
        <w:t xml:space="preserve"> </w:t>
        <w:br/>
        <w:t>by</w:t>
        <w:br/>
        <w:t xml:space="preserve"> </w:t>
        <w:br/>
        <w:t>Kishimoto</w:t>
        <w:br/>
        <w:t xml:space="preserve"> </w:t>
        <w:br/>
        <w:t>about</w:t>
        <w:br/>
        <w:t xml:space="preserve"> </w:t>
        <w:br/>
        <w:t>his</w:t>
        <w:br/>
        <w:t xml:space="preserve"> </w:t>
        <w:br/>
        <w:t>favorite</w:t>
        <w:br/>
        <w:t xml:space="preserve"> </w:t>
        <w:br/>
        <w:t>artworks.[101]</w:t>
        <w:br/>
        <w:t xml:space="preserve"> </w:t>
        <w:br/>
        <w:t>An</w:t>
        <w:br/>
        <w:t xml:space="preserve"> </w:t>
        <w:br/>
        <w:t>interactive</w:t>
        <w:br/>
        <w:t xml:space="preserve"> </w:t>
        <w:br/>
        <w:t>coloring</w:t>
        <w:br/>
        <w:t xml:space="preserve"> </w:t>
        <w:br/>
        <w:t>book</w:t>
        <w:br/>
        <w:t xml:space="preserve"> </w:t>
        <w:br/>
        <w:t>called</w:t>
        <w:br/>
        <w:t xml:space="preserve"> </w:t>
        <w:br/>
        <w:t>Paint</w:t>
        <w:br/>
        <w:t xml:space="preserve"> </w:t>
        <w:br/>
        <w:t>Jump:</w:t>
        <w:br/>
        <w:t xml:space="preserve"> </w:t>
        <w:br/>
        <w:t>Art</w:t>
        <w:br/>
        <w:t xml:space="preserve"> </w:t>
        <w:br/>
        <w:t>of</w:t>
        <w:br/>
        <w:t xml:space="preserve"> </w:t>
        <w:br/>
        <w:t>Naruto</w:t>
        <w:br/>
        <w:t xml:space="preserve"> </w:t>
        <w:br/>
        <w:t>was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2008.[102]</w:t>
        <w:br/>
        <w:t xml:space="preserve"> </w:t>
        <w:br/>
        <w:t>An</w:t>
      </w:r>
    </w:p>
    <w:p>
      <w:pPr>
        <w:pStyle w:val="Heading2"/>
      </w:pPr>
      <w:r>
        <w:t>Chunk 76</w:t>
      </w:r>
    </w:p>
    <w:p>
      <w:r>
        <w:t xml:space="preserve">unreleased  artbook  titled  Naruto  Exhibition  Official  Guest  Book  by  Masashi  Kishimoto  was  given  </w:t>
        <w:br/>
        <w:t>to</w:t>
        <w:br/>
        <w:t xml:space="preserve"> </w:t>
        <w:br/>
        <w:t>those</w:t>
        <w:br/>
        <w:t xml:space="preserve"> </w:t>
        <w:br/>
        <w:t>who</w:t>
        <w:br/>
        <w:t xml:space="preserve"> </w:t>
        <w:br/>
        <w:t>attended</w:t>
        <w:br/>
        <w:t xml:space="preserve"> </w:t>
        <w:br/>
        <w:t>the</w:t>
        <w:br/>
        <w:t xml:space="preserve"> </w:t>
        <w:br/>
        <w:t>Naruto</w:t>
        <w:br/>
        <w:t xml:space="preserve"> </w:t>
        <w:br/>
        <w:t>art</w:t>
        <w:br/>
        <w:t xml:space="preserve"> </w:t>
        <w:br/>
        <w:t>exhibition</w:t>
        <w:br/>
        <w:t xml:space="preserve"> </w:t>
        <w:br/>
        <w:t>at</w:t>
        <w:br/>
        <w:t xml:space="preserve"> </w:t>
        <w:br/>
        <w:t>the</w:t>
        <w:br/>
        <w:t xml:space="preserve"> </w:t>
        <w:br/>
        <w:t>Mori</w:t>
        <w:br/>
        <w:t xml:space="preserve"> </w:t>
        <w:br/>
        <w:t>Art</w:t>
        <w:br/>
        <w:t xml:space="preserve"> </w:t>
        <w:br/>
        <w:t>Museum</w:t>
        <w:br/>
        <w:t xml:space="preserve"> </w:t>
        <w:br/>
        <w:t>on</w:t>
        <w:br/>
        <w:t xml:space="preserve"> </w:t>
        <w:br/>
        <w:t>April</w:t>
        <w:br/>
        <w:t xml:space="preserve"> </w:t>
        <w:br/>
        <w:t>25,</w:t>
        <w:br/>
        <w:t xml:space="preserve"> </w:t>
        <w:br/>
        <w:t>2015.[103]</w:t>
        <w:br/>
        <w:t xml:space="preserve">  Four  guidebooks  titled  First  Official  Data  Book  through  Fourth  Official  Data  Book  have  been  </w:t>
        <w:br/>
        <w:t>released;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two</w:t>
        <w:br/>
        <w:t xml:space="preserve"> </w:t>
        <w:br/>
        <w:t>cover</w:t>
        <w:br/>
        <w:t xml:space="preserve"> </w:t>
        <w:br/>
        <w:t>Part</w:t>
        <w:br/>
        <w:t xml:space="preserve"> </w:t>
        <w:br/>
        <w:t>I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manga,</w:t>
        <w:br/>
        <w:t xml:space="preserve"> </w:t>
        <w:br/>
        <w:t>and</w:t>
        <w:br/>
        <w:t xml:space="preserve"> </w:t>
        <w:br/>
        <w:t>were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2002</w:t>
        <w:br/>
        <w:t xml:space="preserve"> </w:t>
        <w:br/>
        <w:t>and</w:t>
        <w:br/>
        <w:t xml:space="preserve"> </w:t>
        <w:br/>
        <w:t>2005;</w:t>
        <w:br/>
        <w:t xml:space="preserve"> </w:t>
        <w:br/>
        <w:t>the</w:t>
        <w:br/>
        <w:t xml:space="preserve"> </w:t>
        <w:br/>
        <w:t>third</w:t>
        <w:br/>
        <w:t xml:space="preserve"> </w:t>
        <w:br/>
        <w:t>and</w:t>
        <w:br/>
        <w:t xml:space="preserve"> </w:t>
        <w:br/>
        <w:t>fourth</w:t>
      </w:r>
    </w:p>
    <w:p>
      <w:pPr>
        <w:pStyle w:val="Heading2"/>
      </w:pPr>
      <w:r>
        <w:t>Chunk 77</w:t>
      </w:r>
    </w:p>
    <w:p>
      <w:r>
        <w:t>of</w:t>
        <w:br/>
        <w:t xml:space="preserve"> </w:t>
        <w:br/>
        <w:t>the</w:t>
        <w:br/>
        <w:t xml:space="preserve"> </w:t>
        <w:br/>
        <w:t>manga,</w:t>
        <w:br/>
        <w:t xml:space="preserve"> </w:t>
        <w:br/>
        <w:t>and</w:t>
        <w:br/>
        <w:t xml:space="preserve"> </w:t>
        <w:br/>
        <w:t>were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2002</w:t>
        <w:br/>
        <w:t xml:space="preserve"> </w:t>
        <w:br/>
        <w:t>and</w:t>
        <w:br/>
        <w:t xml:space="preserve"> </w:t>
        <w:br/>
        <w:t>2005;</w:t>
        <w:br/>
        <w:t xml:space="preserve"> </w:t>
        <w:br/>
        <w:t>the</w:t>
        <w:br/>
        <w:t xml:space="preserve"> </w:t>
        <w:br/>
        <w:t>third</w:t>
        <w:br/>
        <w:t xml:space="preserve"> </w:t>
        <w:br/>
        <w:t>and</w:t>
        <w:br/>
        <w:t xml:space="preserve"> </w:t>
        <w:br/>
        <w:t>fourth</w:t>
        <w:br/>
        <w:t xml:space="preserve"> </w:t>
        <w:br/>
        <w:t>volumes</w:t>
        <w:br/>
        <w:t xml:space="preserve"> </w:t>
        <w:br/>
        <w:t>appeared</w:t>
        <w:br/>
        <w:t xml:space="preserve"> </w:t>
        <w:br/>
        <w:t>in</w:t>
        <w:br/>
        <w:t xml:space="preserve"> </w:t>
        <w:br/>
        <w:t>2008</w:t>
        <w:br/>
        <w:t xml:space="preserve"> </w:t>
        <w:br/>
        <w:t>and</w:t>
        <w:br/>
        <w:t xml:space="preserve"> </w:t>
        <w:br/>
        <w:t>2014.[104][105][106]</w:t>
        <w:br/>
        <w:t xml:space="preserve"> </w:t>
        <w:br/>
        <w:t>These</w:t>
        <w:br/>
        <w:t xml:space="preserve"> </w:t>
        <w:br/>
        <w:t>books</w:t>
        <w:br/>
        <w:t xml:space="preserve"> </w:t>
        <w:br/>
        <w:t>contain</w:t>
        <w:br/>
        <w:t xml:space="preserve"> </w:t>
        <w:br/>
        <w:t>character</w:t>
        <w:br/>
        <w:t xml:space="preserve"> </w:t>
        <w:br/>
        <w:t>profiles,</w:t>
        <w:br/>
        <w:t xml:space="preserve"> </w:t>
        <w:br/>
        <w:t>Jutsu</w:t>
        <w:br/>
        <w:t xml:space="preserve"> </w:t>
        <w:br/>
        <w:t>guides,</w:t>
        <w:br/>
        <w:t xml:space="preserve"> </w:t>
        <w:br/>
        <w:t>and</w:t>
        <w:br/>
        <w:t xml:space="preserve"> </w:t>
        <w:br/>
        <w:t>drafts</w:t>
        <w:br/>
        <w:t xml:space="preserve"> </w:t>
        <w:br/>
        <w:t>by</w:t>
        <w:br/>
        <w:t xml:space="preserve"> </w:t>
        <w:br/>
        <w:t>Kishimoto.[107]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anime,</w:t>
        <w:br/>
        <w:t xml:space="preserve"> </w:t>
        <w:br/>
        <w:t>a</w:t>
        <w:br/>
        <w:t xml:space="preserve"> </w:t>
        <w:br/>
        <w:t>series</w:t>
        <w:br/>
        <w:t xml:space="preserve"> </w:t>
        <w:br/>
        <w:t>of</w:t>
        <w:br/>
        <w:t xml:space="preserve"> </w:t>
        <w:br/>
        <w:t>guidebooks</w:t>
        <w:br/>
        <w:t xml:space="preserve"> </w:t>
        <w:br/>
        <w:t>called</w:t>
        <w:br/>
        <w:t xml:space="preserve"> </w:t>
        <w:br/>
        <w:t>Naruto</w:t>
        <w:br/>
        <w:t xml:space="preserve"> </w:t>
        <w:br/>
        <w:t>Anime</w:t>
        <w:br/>
        <w:t xml:space="preserve"> </w:t>
        <w:br/>
        <w:t>Profiles</w:t>
        <w:br/>
        <w:t xml:space="preserve"> </w:t>
        <w:br/>
        <w:t>was</w:t>
        <w:br/>
        <w:t xml:space="preserve"> </w:t>
        <w:br/>
        <w:t>released.</w:t>
        <w:br/>
        <w:t xml:space="preserve"> </w:t>
        <w:br/>
        <w:t>These</w:t>
        <w:br/>
        <w:t xml:space="preserve"> </w:t>
        <w:br/>
        <w:t>books</w:t>
        <w:br/>
        <w:t xml:space="preserve"> </w:t>
        <w:br/>
        <w:t>contain</w:t>
        <w:br/>
        <w:t xml:space="preserve"> </w:t>
        <w:br/>
        <w:t>information</w:t>
        <w:br/>
        <w:t xml:space="preserve"> </w:t>
        <w:br/>
        <w:t>about</w:t>
        <w:br/>
        <w:t xml:space="preserve"> </w:t>
        <w:br/>
        <w:t>the</w:t>
        <w:br/>
        <w:t xml:space="preserve"> </w:t>
        <w:br/>
        <w:t>production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anime</w:t>
        <w:br/>
        <w:t xml:space="preserve"> </w:t>
        <w:br/>
        <w:t>episodes</w:t>
        <w:br/>
        <w:t xml:space="preserve"> </w:t>
        <w:br/>
        <w:t>and</w:t>
        <w:br/>
        <w:t xml:space="preserve"> </w:t>
        <w:br/>
        <w:t>explanations</w:t>
        <w:br/>
        <w:t xml:space="preserve"> </w:t>
        <w:br/>
        <w:t>of</w:t>
      </w:r>
    </w:p>
    <w:p>
      <w:pPr>
        <w:pStyle w:val="Heading2"/>
      </w:pPr>
      <w:r>
        <w:t>Chunk 78</w:t>
      </w:r>
    </w:p>
    <w:p>
      <w:r>
        <w:t>information</w:t>
        <w:br/>
        <w:t xml:space="preserve"> </w:t>
        <w:br/>
        <w:t>about</w:t>
        <w:br/>
        <w:t xml:space="preserve"> </w:t>
        <w:br/>
        <w:t>the</w:t>
        <w:br/>
        <w:t xml:space="preserve"> </w:t>
        <w:br/>
        <w:t>production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anime</w:t>
        <w:br/>
        <w:t xml:space="preserve"> </w:t>
        <w:br/>
        <w:t>episodes</w:t>
        <w:br/>
        <w:t xml:space="preserve"> </w:t>
        <w:br/>
        <w:t>and</w:t>
        <w:br/>
        <w:t xml:space="preserve"> </w:t>
        <w:br/>
        <w:t>explanations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characters'</w:t>
        <w:br/>
        <w:t xml:space="preserve"> </w:t>
        <w:br/>
        <w:t>designs.[108]</w:t>
        <w:br/>
        <w:t xml:space="preserve"> </w:t>
        <w:br/>
        <w:t>A</w:t>
        <w:br/>
        <w:t xml:space="preserve"> </w:t>
        <w:br/>
        <w:t>manga</w:t>
        <w:br/>
        <w:t xml:space="preserve"> </w:t>
        <w:br/>
        <w:t>fan</w:t>
        <w:br/>
        <w:t xml:space="preserve"> </w:t>
        <w:br/>
        <w:t>book</w:t>
        <w:br/>
        <w:t xml:space="preserve"> </w:t>
        <w:br/>
        <w:t>titled</w:t>
        <w:br/>
        <w:t xml:space="preserve"> </w:t>
        <w:br/>
        <w:t>Secret:</w:t>
        <w:br/>
        <w:t xml:space="preserve"> </w:t>
        <w:br/>
        <w:t>Writings</w:t>
        <w:br/>
        <w:t xml:space="preserve"> </w:t>
        <w:br/>
        <w:t>from</w:t>
        <w:br/>
        <w:t xml:space="preserve"> </w:t>
        <w:br/>
        <w:t>the</w:t>
        <w:br/>
        <w:t xml:space="preserve"> </w:t>
        <w:br/>
        <w:t>Warriors</w:t>
        <w:br/>
        <w:t xml:space="preserve"> </w:t>
        <w:br/>
        <w:t>Official</w:t>
        <w:br/>
        <w:t xml:space="preserve"> </w:t>
        <w:br/>
        <w:t>Fanbook</w:t>
        <w:br/>
        <w:t xml:space="preserve"> </w:t>
        <w:br/>
        <w:t>appeared</w:t>
        <w:br/>
        <w:t xml:space="preserve"> </w:t>
        <w:br/>
        <w:t>in</w:t>
        <w:br/>
        <w:t xml:space="preserve"> </w:t>
        <w:br/>
        <w:t>2002,[109]</w:t>
        <w:br/>
        <w:t xml:space="preserve"> </w:t>
        <w:br/>
        <w:t>and</w:t>
        <w:br/>
        <w:t xml:space="preserve"> </w:t>
        <w:br/>
        <w:t>another</w:t>
        <w:br/>
        <w:t xml:space="preserve"> </w:t>
        <w:br/>
        <w:t>fan</w:t>
        <w:br/>
        <w:t xml:space="preserve"> </w:t>
        <w:br/>
        <w:t>book</w:t>
        <w:br/>
        <w:t xml:space="preserve"> </w:t>
        <w:br/>
        <w:t>was</w:t>
        <w:br/>
        <w:t xml:space="preserve"> </w:t>
        <w:br/>
        <w:t>released</w:t>
        <w:br/>
        <w:t xml:space="preserve"> </w:t>
        <w:br/>
        <w:t>to</w:t>
        <w:br/>
        <w:t xml:space="preserve"> </w:t>
        <w:br/>
        <w:t>commemorate</w:t>
        <w:br/>
        <w:t xml:space="preserve"> </w:t>
        <w:br/>
        <w:t>the</w:t>
        <w:br/>
        <w:t xml:space="preserve"> </w:t>
        <w:br/>
        <w:t>series'</w:t>
        <w:br/>
        <w:t xml:space="preserve"> </w:t>
        <w:br/>
        <w:t>10th</w:t>
        <w:br/>
        <w:t xml:space="preserve"> </w:t>
        <w:br/>
        <w:t>anniversary,</w:t>
        <w:br/>
        <w:t xml:space="preserve"> </w:t>
        <w:br/>
        <w:t>including</w:t>
        <w:br/>
        <w:t xml:space="preserve"> </w:t>
        <w:br/>
        <w:t>illustrations</w:t>
        <w:br/>
        <w:t xml:space="preserve"> </w:t>
        <w:br/>
        <w:t>of</w:t>
        <w:br/>
        <w:t xml:space="preserve"> </w:t>
        <w:br/>
        <w:t>Naruto</w:t>
        <w:br/>
        <w:t xml:space="preserve"> </w:t>
        <w:br/>
        <w:t>Uzumaki</w:t>
        <w:br/>
        <w:t xml:space="preserve"> </w:t>
        <w:br/>
        <w:t>by</w:t>
        <w:br/>
        <w:t xml:space="preserve"> </w:t>
        <w:br/>
        <w:t>other</w:t>
        <w:br/>
        <w:t xml:space="preserve"> </w:t>
        <w:br/>
        <w:t>manga</w:t>
        <w:br/>
        <w:t xml:space="preserve"> </w:t>
        <w:br/>
        <w:t>artists,</w:t>
        <w:br/>
        <w:t xml:space="preserve"> </w:t>
        <w:br/>
        <w:t>a</w:t>
        <w:br/>
        <w:t xml:space="preserve"> </w:t>
        <w:br/>
        <w:t>novel,</w:t>
        <w:br/>
        <w:t xml:space="preserve"> </w:t>
        <w:br/>
        <w:t>Kishimoto's</w:t>
        <w:br/>
        <w:t xml:space="preserve"> </w:t>
        <w:br/>
        <w:t>one-shot</w:t>
        <w:br/>
        <w:t xml:space="preserve"> </w:t>
        <w:br/>
        <w:t>titled</w:t>
      </w:r>
    </w:p>
    <w:p>
      <w:pPr>
        <w:pStyle w:val="Heading2"/>
      </w:pPr>
      <w:r>
        <w:t>Chunk 79</w:t>
      </w:r>
    </w:p>
    <w:p>
      <w:r>
        <w:t>Naruto</w:t>
        <w:br/>
        <w:t xml:space="preserve"> </w:t>
        <w:br/>
        <w:t>Uzumaki</w:t>
        <w:br/>
        <w:t xml:space="preserve"> </w:t>
        <w:br/>
        <w:t>by</w:t>
        <w:br/>
        <w:t xml:space="preserve"> </w:t>
        <w:br/>
        <w:t>other</w:t>
        <w:br/>
        <w:t xml:space="preserve"> </w:t>
        <w:br/>
        <w:t>manga</w:t>
        <w:br/>
        <w:t xml:space="preserve"> </w:t>
        <w:br/>
        <w:t>artists,</w:t>
        <w:br/>
        <w:t xml:space="preserve"> </w:t>
        <w:br/>
        <w:t>a</w:t>
        <w:br/>
        <w:t xml:space="preserve"> </w:t>
        <w:br/>
        <w:t>novel,</w:t>
        <w:br/>
        <w:t xml:space="preserve"> </w:t>
        <w:br/>
        <w:t>Kishimoto's</w:t>
        <w:br/>
        <w:t xml:space="preserve"> </w:t>
        <w:br/>
        <w:t>one-shot</w:t>
        <w:br/>
        <w:t xml:space="preserve"> </w:t>
        <w:br/>
        <w:t>titled</w:t>
        <w:br/>
        <w:t xml:space="preserve"> </w:t>
        <w:br/>
        <w:t>Karakuri,</w:t>
        <w:br/>
        <w:t xml:space="preserve"> </w:t>
        <w:br/>
        <w:t>and</w:t>
        <w:br/>
        <w:t xml:space="preserve"> </w:t>
        <w:br/>
        <w:t>an</w:t>
        <w:br/>
        <w:t xml:space="preserve"> </w:t>
        <w:br/>
        <w:t>interview</w:t>
        <w:br/>
        <w:t xml:space="preserve"> </w:t>
        <w:br/>
        <w:t>between</w:t>
        <w:br/>
        <w:t xml:space="preserve"> </w:t>
        <w:br/>
        <w:t>Kishimoto</w:t>
        <w:br/>
        <w:t xml:space="preserve"> </w:t>
        <w:br/>
        <w:t>and</w:t>
        <w:br/>
        <w:t xml:space="preserve"> </w:t>
        <w:br/>
        <w:t>Yoshihiro</w:t>
        <w:br/>
        <w:t xml:space="preserve"> </w:t>
        <w:br/>
        <w:t>Togashi.[110]</w:t>
        <w:br/>
        <w:t xml:space="preserve">  Collectible  card  game  Produced  by  Bandai,  the  Naruto  Collectible  Card  Game  was  released  in  Japan  in  2003,[111]  </w:t>
        <w:br/>
        <w:t>and</w:t>
        <w:br/>
        <w:t xml:space="preserve"> </w:t>
        <w:br/>
        <w:t>in</w:t>
        <w:br/>
        <w:t xml:space="preserve"> </w:t>
        <w:br/>
        <w:t>North</w:t>
        <w:br/>
        <w:t xml:space="preserve"> </w:t>
        <w:br/>
        <w:t>America</w:t>
        <w:br/>
        <w:t xml:space="preserve"> </w:t>
        <w:br/>
        <w:t>in</w:t>
        <w:br/>
        <w:t xml:space="preserve"> </w:t>
        <w:br/>
        <w:t>2006.[112]</w:t>
        <w:br/>
        <w:t xml:space="preserve"> </w:t>
        <w:br/>
        <w:t>The</w:t>
        <w:br/>
        <w:t xml:space="preserve"> </w:t>
        <w:br/>
        <w:t>game</w:t>
        <w:br/>
        <w:t xml:space="preserve"> </w:t>
        <w:br/>
        <w:t>is</w:t>
        <w:br/>
        <w:t xml:space="preserve"> </w:t>
        <w:br/>
        <w:t>played</w:t>
        <w:br/>
        <w:t xml:space="preserve"> </w:t>
        <w:br/>
        <w:t>between</w:t>
        <w:br/>
        <w:t xml:space="preserve"> </w:t>
        <w:br/>
        <w:t>two</w:t>
        <w:br/>
        <w:t xml:space="preserve"> </w:t>
        <w:br/>
        <w:t>players</w:t>
        <w:br/>
        <w:t xml:space="preserve"> </w:t>
        <w:br/>
        <w:t>using</w:t>
        <w:br/>
        <w:t xml:space="preserve"> </w:t>
        <w:br/>
        <w:t>a</w:t>
        <w:br/>
        <w:t xml:space="preserve"> </w:t>
        <w:br/>
        <w:t>customized</w:t>
        <w:br/>
        <w:t xml:space="preserve"> </w:t>
        <w:br/>
        <w:t>deck</w:t>
        <w:br/>
        <w:t xml:space="preserve"> </w:t>
        <w:br/>
        <w:t>of</w:t>
        <w:br/>
        <w:t xml:space="preserve"> </w:t>
        <w:br/>
        <w:t>fifty</w:t>
        <w:br/>
        <w:t xml:space="preserve"> </w:t>
        <w:br/>
        <w:t>cards</w:t>
        <w:br/>
        <w:t xml:space="preserve"> </w:t>
        <w:br/>
        <w:t>from</w:t>
        <w:br/>
        <w:t xml:space="preserve"> </w:t>
        <w:br/>
        <w:t>the</w:t>
        <w:br/>
        <w:t xml:space="preserve"> </w:t>
        <w:br/>
        <w:t>set,</w:t>
        <w:br/>
        <w:t xml:space="preserve"> </w:t>
        <w:br/>
        <w:t>and</w:t>
      </w:r>
    </w:p>
    <w:p>
      <w:pPr>
        <w:pStyle w:val="Heading2"/>
      </w:pPr>
      <w:r>
        <w:t>Chunk 80</w:t>
      </w:r>
    </w:p>
    <w:p>
      <w:r>
        <w:t>two</w:t>
        <w:br/>
        <w:t xml:space="preserve"> </w:t>
        <w:br/>
        <w:t>players</w:t>
        <w:br/>
        <w:t xml:space="preserve"> </w:t>
        <w:br/>
        <w:t>using</w:t>
        <w:br/>
        <w:t xml:space="preserve"> </w:t>
        <w:br/>
        <w:t>a</w:t>
        <w:br/>
        <w:t xml:space="preserve"> </w:t>
        <w:br/>
        <w:t>customized</w:t>
        <w:br/>
        <w:t xml:space="preserve"> </w:t>
        <w:br/>
        <w:t>deck</w:t>
        <w:br/>
        <w:t xml:space="preserve"> </w:t>
        <w:br/>
        <w:t>of</w:t>
        <w:br/>
        <w:t xml:space="preserve"> </w:t>
        <w:br/>
        <w:t>fifty</w:t>
        <w:br/>
        <w:t xml:space="preserve"> </w:t>
        <w:br/>
        <w:t>cards</w:t>
        <w:br/>
        <w:t xml:space="preserve"> </w:t>
        <w:br/>
        <w:t>from</w:t>
        <w:br/>
        <w:t xml:space="preserve"> </w:t>
        <w:br/>
        <w:t>the</w:t>
        <w:br/>
        <w:t xml:space="preserve"> </w:t>
        <w:br/>
        <w:t>set,</w:t>
        <w:br/>
        <w:t xml:space="preserve"> </w:t>
        <w:br/>
        <w:t>and</w:t>
        <w:br/>
        <w:t xml:space="preserve"> </w:t>
        <w:br/>
        <w:t>a</w:t>
        <w:br/>
        <w:t xml:space="preserve"> </w:t>
        <w:br/>
        <w:t>game</w:t>
        <w:br/>
        <w:t xml:space="preserve"> </w:t>
        <w:br/>
        <w:t>mat.</w:t>
        <w:br/>
        <w:t xml:space="preserve"> </w:t>
        <w:br/>
        <w:t>To</w:t>
        <w:br/>
        <w:t xml:space="preserve"> </w:t>
        <w:br/>
        <w:t>win,</w:t>
        <w:br/>
        <w:t xml:space="preserve"> </w:t>
        <w:br/>
        <w:t>a</w:t>
        <w:br/>
        <w:t xml:space="preserve"> </w:t>
        <w:br/>
        <w:t>player</w:t>
        <w:br/>
        <w:t xml:space="preserve"> </w:t>
        <w:br/>
        <w:t>must</w:t>
        <w:br/>
        <w:t xml:space="preserve"> </w:t>
        <w:br/>
        <w:t>either</w:t>
        <w:br/>
        <w:t xml:space="preserve"> </w:t>
        <w:br/>
        <w:t>earn</w:t>
        <w:br/>
        <w:t xml:space="preserve"> </w:t>
        <w:br/>
        <w:t>ten</w:t>
        <w:br/>
        <w:t xml:space="preserve"> </w:t>
        <w:br/>
        <w:t>"battle</w:t>
        <w:br/>
        <w:t xml:space="preserve"> </w:t>
        <w:br/>
        <w:t>rewards"</w:t>
        <w:br/>
        <w:t xml:space="preserve"> </w:t>
        <w:br/>
        <w:t>through</w:t>
        <w:br/>
        <w:t xml:space="preserve"> </w:t>
        <w:br/>
        <w:t>their</w:t>
        <w:br/>
        <w:t xml:space="preserve"> </w:t>
        <w:br/>
        <w:t>actions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game</w:t>
        <w:br/>
        <w:t xml:space="preserve"> </w:t>
        <w:br/>
        <w:t>or</w:t>
        <w:br/>
        <w:t xml:space="preserve"> </w:t>
        <w:br/>
        <w:t>cause</w:t>
        <w:br/>
        <w:t xml:space="preserve"> </w:t>
        <w:br/>
        <w:t>the</w:t>
        <w:br/>
        <w:t xml:space="preserve"> </w:t>
        <w:br/>
        <w:t>other</w:t>
        <w:br/>
        <w:t xml:space="preserve"> </w:t>
        <w:br/>
        <w:t>player</w:t>
        <w:br/>
        <w:t xml:space="preserve"> </w:t>
        <w:br/>
        <w:t>to</w:t>
        <w:br/>
        <w:t xml:space="preserve"> </w:t>
        <w:br/>
        <w:t>exhaust</w:t>
        <w:br/>
        <w:t xml:space="preserve"> </w:t>
        <w:br/>
        <w:t>their</w:t>
        <w:br/>
        <w:t xml:space="preserve"> </w:t>
        <w:br/>
        <w:t>deck.[113]</w:t>
        <w:br/>
        <w:t xml:space="preserve"> </w:t>
        <w:br/>
        <w:t>The</w:t>
        <w:br/>
        <w:t xml:space="preserve"> </w:t>
        <w:br/>
        <w:t>cards</w:t>
        <w:br/>
        <w:t xml:space="preserve"> </w:t>
        <w:br/>
        <w:t>were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named</w:t>
        <w:br/>
        <w:t xml:space="preserve"> </w:t>
        <w:br/>
        <w:t>sets</w:t>
        <w:br/>
        <w:t xml:space="preserve"> </w:t>
        <w:br/>
        <w:t>called</w:t>
        <w:br/>
        <w:t xml:space="preserve"> </w:t>
        <w:br/>
        <w:t>"series",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form</w:t>
        <w:br/>
        <w:t xml:space="preserve"> </w:t>
        <w:br/>
        <w:t>of</w:t>
        <w:br/>
        <w:t xml:space="preserve"> </w:t>
        <w:br/>
        <w:t>four</w:t>
        <w:br/>
        <w:t xml:space="preserve"> </w:t>
        <w:br/>
        <w:t>50-card</w:t>
        <w:br/>
        <w:t xml:space="preserve"> </w:t>
        <w:br/>
        <w:t>pre-constructed</w:t>
        <w:br/>
        <w:t xml:space="preserve"> </w:t>
        <w:br/>
        <w:t>box</w:t>
        <w:br/>
        <w:t xml:space="preserve"> </w:t>
        <w:br/>
        <w:t>sets.[111][112]</w:t>
        <w:br/>
        <w:t xml:space="preserve"> </w:t>
        <w:br/>
        <w:t>Each</w:t>
        <w:br/>
        <w:t xml:space="preserve"> </w:t>
        <w:br/>
        <w:t>set</w:t>
        <w:br/>
        <w:t xml:space="preserve"> </w:t>
        <w:br/>
        <w:t>includes</w:t>
        <w:br/>
        <w:t xml:space="preserve"> </w:t>
        <w:br/>
        <w:t>a</w:t>
        <w:br/>
        <w:t xml:space="preserve"> </w:t>
        <w:br/>
        <w:t>starter</w:t>
      </w:r>
    </w:p>
    <w:p>
      <w:pPr>
        <w:pStyle w:val="Heading2"/>
      </w:pPr>
      <w:r>
        <w:t>Chunk 81</w:t>
      </w:r>
    </w:p>
    <w:p>
      <w:r>
        <w:t>of</w:t>
        <w:br/>
        <w:t xml:space="preserve"> </w:t>
        <w:br/>
        <w:t>four</w:t>
        <w:br/>
        <w:t xml:space="preserve"> </w:t>
        <w:br/>
        <w:t>50-card</w:t>
        <w:br/>
        <w:t xml:space="preserve"> </w:t>
        <w:br/>
        <w:t>pre-constructed</w:t>
        <w:br/>
        <w:t xml:space="preserve"> </w:t>
        <w:br/>
        <w:t>box</w:t>
        <w:br/>
        <w:t xml:space="preserve"> </w:t>
        <w:br/>
        <w:t>sets.[111][112]</w:t>
        <w:br/>
        <w:t xml:space="preserve"> </w:t>
        <w:br/>
        <w:t>Each</w:t>
        <w:br/>
        <w:t xml:space="preserve"> </w:t>
        <w:br/>
        <w:t>set</w:t>
        <w:br/>
        <w:t xml:space="preserve"> </w:t>
        <w:br/>
        <w:t>includes</w:t>
        <w:br/>
        <w:t xml:space="preserve"> </w:t>
        <w:br/>
        <w:t>a</w:t>
        <w:br/>
        <w:t xml:space="preserve"> </w:t>
        <w:br/>
        <w:t>starter</w:t>
        <w:br/>
        <w:t xml:space="preserve"> </w:t>
        <w:br/>
        <w:t>deck,</w:t>
        <w:br/>
        <w:t xml:space="preserve"> </w:t>
        <w:br/>
        <w:t>the</w:t>
        <w:br/>
        <w:t xml:space="preserve"> </w:t>
        <w:br/>
        <w:t>game</w:t>
        <w:br/>
        <w:t xml:space="preserve"> </w:t>
        <w:br/>
        <w:t>mat,</w:t>
        <w:br/>
        <w:t xml:space="preserve"> </w:t>
        <w:br/>
        <w:t>a</w:t>
        <w:br/>
        <w:t xml:space="preserve"> </w:t>
        <w:br/>
        <w:t>turn-counter,</w:t>
        <w:br/>
        <w:t xml:space="preserve"> </w:t>
        <w:br/>
        <w:t>and</w:t>
        <w:br/>
        <w:t xml:space="preserve"> </w:t>
        <w:br/>
        <w:t>one</w:t>
        <w:br/>
        <w:t xml:space="preserve"> </w:t>
        <w:br/>
        <w:t>stainless</w:t>
        <w:br/>
        <w:t xml:space="preserve"> </w:t>
        <w:br/>
        <w:t>steel</w:t>
        <w:br/>
        <w:t xml:space="preserve"> </w:t>
        <w:br/>
        <w:t>"Ninja</w:t>
        <w:br/>
        <w:t xml:space="preserve"> </w:t>
        <w:br/>
        <w:t>Blade</w:t>
        <w:br/>
        <w:t xml:space="preserve"> </w:t>
        <w:br/>
        <w:t>Coin".</w:t>
        <w:br/>
        <w:t xml:space="preserve"> </w:t>
        <w:br/>
        <w:t>Extra</w:t>
        <w:br/>
        <w:t xml:space="preserve"> </w:t>
        <w:br/>
        <w:t>cards</w:t>
        <w:br/>
        <w:t xml:space="preserve"> </w:t>
        <w:br/>
        <w:t>are</w:t>
        <w:br/>
        <w:t xml:space="preserve"> </w:t>
        <w:br/>
        <w:t>available</w:t>
        <w:br/>
        <w:t xml:space="preserve"> </w:t>
        <w:br/>
        <w:t>in</w:t>
        <w:br/>
        <w:t xml:space="preserve"> </w:t>
        <w:br/>
        <w:t>10-card</w:t>
        <w:br/>
        <w:t xml:space="preserve"> </w:t>
        <w:br/>
        <w:t>booster</w:t>
        <w:br/>
        <w:t xml:space="preserve"> </w:t>
        <w:br/>
        <w:t>packs,</w:t>
        <w:br/>
        <w:t xml:space="preserve"> </w:t>
        <w:br/>
        <w:t>and</w:t>
        <w:br/>
        <w:t xml:space="preserve"> </w:t>
        <w:br/>
        <w:t>deck</w:t>
        <w:br/>
        <w:t xml:space="preserve"> </w:t>
        <w:br/>
        <w:t>sets.</w:t>
        <w:br/>
        <w:t xml:space="preserve"> </w:t>
        <w:br/>
        <w:t>Four</w:t>
        <w:br/>
        <w:t xml:space="preserve"> </w:t>
        <w:br/>
        <w:t>box</w:t>
        <w:br/>
        <w:t xml:space="preserve"> </w:t>
        <w:br/>
        <w:t>sets</w:t>
        <w:br/>
        <w:t xml:space="preserve"> </w:t>
        <w:br/>
        <w:t>sold</w:t>
        <w:br/>
        <w:t xml:space="preserve"> </w:t>
        <w:br/>
        <w:t>in</w:t>
        <w:br/>
        <w:t xml:space="preserve"> </w:t>
        <w:br/>
        <w:t>retailers</w:t>
        <w:br/>
        <w:t xml:space="preserve"> </w:t>
        <w:br/>
        <w:t>are</w:t>
        <w:br/>
        <w:t xml:space="preserve"> </w:t>
        <w:br/>
        <w:t>available</w:t>
        <w:br/>
        <w:t xml:space="preserve"> </w:t>
        <w:br/>
        <w:t>for</w:t>
        <w:br/>
        <w:t xml:space="preserve"> </w:t>
        <w:br/>
        <w:t>each</w:t>
        <w:br/>
        <w:t xml:space="preserve"> </w:t>
        <w:br/>
        <w:t>series.</w:t>
        <w:br/>
        <w:t xml:space="preserve"> </w:t>
        <w:br/>
        <w:t>Cards</w:t>
        <w:br/>
        <w:t xml:space="preserve"> </w:t>
        <w:br/>
        <w:t>for</w:t>
        <w:br/>
        <w:t xml:space="preserve"> </w:t>
        <w:br/>
        <w:t>each</w:t>
        <w:br/>
        <w:t xml:space="preserve"> </w:t>
        <w:br/>
        <w:t>set</w:t>
        <w:br/>
        <w:t xml:space="preserve"> </w:t>
        <w:br/>
        <w:t>are</w:t>
        <w:br/>
        <w:t xml:space="preserve"> </w:t>
        <w:br/>
        <w:t>available</w:t>
        <w:br/>
        <w:t xml:space="preserve"> </w:t>
        <w:br/>
        <w:t>in</w:t>
        <w:br/>
        <w:t xml:space="preserve"> </w:t>
        <w:br/>
        <w:t>collectible</w:t>
        <w:br/>
        <w:t xml:space="preserve"> </w:t>
        <w:br/>
        <w:t>tins,</w:t>
        <w:br/>
        <w:t xml:space="preserve"> </w:t>
        <w:br/>
        <w:t>containing</w:t>
        <w:br/>
        <w:t xml:space="preserve"> </w:t>
        <w:br/>
        <w:t>several</w:t>
        <w:br/>
        <w:t xml:space="preserve"> </w:t>
        <w:br/>
        <w:t>booster</w:t>
        <w:br/>
        <w:t xml:space="preserve"> </w:t>
        <w:br/>
        <w:t>packs</w:t>
        <w:br/>
        <w:t xml:space="preserve"> </w:t>
        <w:br/>
        <w:t>and</w:t>
      </w:r>
    </w:p>
    <w:p>
      <w:pPr>
        <w:pStyle w:val="Heading2"/>
      </w:pPr>
      <w:r>
        <w:t>Chunk 82</w:t>
      </w:r>
    </w:p>
    <w:p>
      <w:r>
        <w:t>set</w:t>
        <w:br/>
        <w:t xml:space="preserve"> </w:t>
        <w:br/>
        <w:t>are</w:t>
        <w:br/>
        <w:t xml:space="preserve"> </w:t>
        <w:br/>
        <w:t>available</w:t>
        <w:br/>
        <w:t xml:space="preserve"> </w:t>
        <w:br/>
        <w:t>in</w:t>
        <w:br/>
        <w:t xml:space="preserve"> </w:t>
        <w:br/>
        <w:t>collectible</w:t>
        <w:br/>
        <w:t xml:space="preserve"> </w:t>
        <w:br/>
        <w:t>tins,</w:t>
        <w:br/>
        <w:t xml:space="preserve"> </w:t>
        <w:br/>
        <w:t>containing</w:t>
        <w:br/>
        <w:t xml:space="preserve"> </w:t>
        <w:br/>
        <w:t>several</w:t>
        <w:br/>
        <w:t xml:space="preserve"> </w:t>
        <w:br/>
        <w:t>booster</w:t>
        <w:br/>
        <w:t xml:space="preserve"> </w:t>
        <w:br/>
        <w:t>packs</w:t>
        <w:br/>
        <w:t xml:space="preserve"> </w:t>
        <w:br/>
        <w:t>and</w:t>
        <w:br/>
        <w:t xml:space="preserve"> </w:t>
        <w:br/>
        <w:t>exclusive</w:t>
        <w:br/>
        <w:t xml:space="preserve"> </w:t>
        <w:br/>
        <w:t>promotional</w:t>
        <w:br/>
        <w:t xml:space="preserve"> </w:t>
        <w:br/>
        <w:t>cards</w:t>
        <w:br/>
        <w:t xml:space="preserve"> </w:t>
        <w:br/>
        <w:t>in</w:t>
        <w:br/>
        <w:t xml:space="preserve"> </w:t>
        <w:br/>
        <w:t>a</w:t>
        <w:br/>
        <w:t xml:space="preserve"> </w:t>
        <w:br/>
        <w:t>metal</w:t>
        <w:br/>
        <w:t xml:space="preserve"> </w:t>
        <w:br/>
        <w:t>box.[114]</w:t>
        <w:br/>
        <w:t xml:space="preserve"> </w:t>
        <w:br/>
        <w:t>By</w:t>
        <w:br/>
        <w:t xml:space="preserve"> </w:t>
        <w:br/>
        <w:t>October</w:t>
        <w:br/>
        <w:t xml:space="preserve"> </w:t>
        <w:br/>
        <w:t>2006,</w:t>
        <w:br/>
        <w:t xml:space="preserve"> </w:t>
        <w:br/>
        <w:t>seventeen</w:t>
        <w:br/>
        <w:t xml:space="preserve"> </w:t>
        <w:br/>
        <w:t>series</w:t>
        <w:br/>
        <w:t xml:space="preserve"> </w:t>
        <w:br/>
        <w:t>had</w:t>
        <w:br/>
        <w:t xml:space="preserve"> </w:t>
        <w:br/>
        <w:t>been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Japan</w:t>
        <w:br/>
        <w:t xml:space="preserve"> </w:t>
        <w:br/>
        <w:t>with</w:t>
        <w:br/>
        <w:t xml:space="preserve"> </w:t>
        <w:br/>
        <w:t>417</w:t>
        <w:br/>
        <w:t xml:space="preserve"> </w:t>
        <w:br/>
        <w:t>unique</w:t>
        <w:br/>
        <w:t xml:space="preserve"> </w:t>
        <w:br/>
        <w:t>cards.[111]</w:t>
        <w:br/>
        <w:t xml:space="preserve"> </w:t>
        <w:br/>
        <w:t>As</w:t>
        <w:br/>
        <w:t xml:space="preserve"> </w:t>
        <w:br/>
        <w:t>of</w:t>
        <w:br/>
        <w:t xml:space="preserve"> </w:t>
        <w:br/>
        <w:t>August</w:t>
        <w:br/>
        <w:t xml:space="preserve"> </w:t>
        <w:br/>
        <w:t>2008,</w:t>
        <w:br/>
        <w:t xml:space="preserve"> </w:t>
        <w:br/>
        <w:t>ten</w:t>
        <w:br/>
        <w:t xml:space="preserve"> </w:t>
        <w:br/>
        <w:t>of</w:t>
        <w:br/>
        <w:t xml:space="preserve"> </w:t>
        <w:br/>
        <w:t>these</w:t>
        <w:br/>
        <w:t xml:space="preserve"> </w:t>
        <w:br/>
        <w:t>series</w:t>
        <w:br/>
        <w:t xml:space="preserve"> </w:t>
        <w:br/>
        <w:t>had</w:t>
        <w:br/>
        <w:t xml:space="preserve"> </w:t>
        <w:br/>
        <w:t>been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North</w:t>
        <w:br/>
        <w:t xml:space="preserve"> </w:t>
        <w:br/>
        <w:t>America.[115]</w:t>
      </w:r>
    </w:p>
    <w:p>
      <w:pPr>
        <w:pStyle w:val="Heading2"/>
      </w:pPr>
      <w:r>
        <w:t>Chunk 83</w:t>
      </w:r>
    </w:p>
    <w:p>
      <w:r>
        <w:t>August</w:t>
        <w:br/>
        <w:t xml:space="preserve"> </w:t>
        <w:br/>
        <w:t>2008,</w:t>
        <w:br/>
        <w:t xml:space="preserve"> </w:t>
        <w:br/>
        <w:t>ten</w:t>
        <w:br/>
        <w:t xml:space="preserve"> </w:t>
        <w:br/>
        <w:t>of</w:t>
        <w:br/>
        <w:t xml:space="preserve"> </w:t>
        <w:br/>
        <w:t>these</w:t>
        <w:br/>
        <w:t xml:space="preserve"> </w:t>
        <w:br/>
        <w:t>series</w:t>
        <w:br/>
        <w:t xml:space="preserve"> </w:t>
        <w:br/>
        <w:t>had</w:t>
        <w:br/>
        <w:t xml:space="preserve"> </w:t>
        <w:br/>
        <w:t>been</w:t>
        <w:br/>
        <w:t xml:space="preserve"> </w:t>
        <w:br/>
        <w:t>released</w:t>
        <w:br/>
        <w:t xml:space="preserve"> </w:t>
        <w:br/>
        <w:t>in</w:t>
        <w:br/>
        <w:t xml:space="preserve"> </w:t>
        <w:br/>
        <w:t>North</w:t>
        <w:br/>
        <w:t xml:space="preserve"> </w:t>
        <w:br/>
        <w:t>America.[115]</w:t>
        <w:br/>
        <w:t xml:space="preserve">  Reception  Sales  The  manga  has  250  million  copies  in  circulation  worldwide,  making  it  one  of  the  best-selling  </w:t>
        <w:br/>
        <w:t>manga</w:t>
        <w:br/>
        <w:t xml:space="preserve"> </w:t>
        <w:br/>
        <w:t>series</w:t>
        <w:br/>
        <w:t xml:space="preserve"> </w:t>
        <w:br/>
        <w:t>in</w:t>
        <w:br/>
        <w:t xml:space="preserve"> </w:t>
        <w:br/>
        <w:t>history.[116]</w:t>
        <w:br/>
        <w:t xml:space="preserve"> </w:t>
        <w:br/>
        <w:t>More</w:t>
        <w:br/>
        <w:t xml:space="preserve"> </w:t>
        <w:br/>
        <w:t>than</w:t>
        <w:br/>
        <w:t xml:space="preserve"> </w:t>
        <w:br/>
        <w:t>half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total</w:t>
        <w:br/>
        <w:t xml:space="preserve"> </w:t>
        <w:br/>
        <w:t>circulation</w:t>
        <w:br/>
        <w:t xml:space="preserve"> </w:t>
        <w:br/>
        <w:t>is</w:t>
        <w:br/>
        <w:t xml:space="preserve"> </w:t>
        <w:br/>
        <w:t>in</w:t>
        <w:br/>
        <w:t xml:space="preserve"> </w:t>
        <w:br/>
        <w:t>Japan,</w:t>
        <w:br/>
        <w:t xml:space="preserve"> </w:t>
        <w:br/>
        <w:t>with</w:t>
        <w:br/>
        <w:t xml:space="preserve"> </w:t>
        <w:br/>
        <w:t>the</w:t>
        <w:br/>
        <w:t xml:space="preserve"> </w:t>
        <w:br/>
        <w:t>remaining</w:t>
        <w:br/>
        <w:t xml:space="preserve"> </w:t>
        <w:br/>
        <w:t>circulation</w:t>
        <w:br/>
        <w:t xml:space="preserve"> </w:t>
        <w:br/>
        <w:t>being</w:t>
        <w:br/>
        <w:t xml:space="preserve"> </w:t>
        <w:br/>
        <w:t>from</w:t>
        <w:br/>
        <w:t xml:space="preserve"> </w:t>
        <w:br/>
        <w:t>46</w:t>
        <w:br/>
        <w:t xml:space="preserve"> </w:t>
        <w:br/>
        <w:t>other</w:t>
        <w:br/>
        <w:t xml:space="preserve"> </w:t>
        <w:br/>
        <w:t>countries</w:t>
        <w:br/>
        <w:t xml:space="preserve"> </w:t>
        <w:br/>
        <w:t>and</w:t>
        <w:br/>
        <w:t xml:space="preserve"> </w:t>
        <w:br/>
        <w:t>regions.[117]</w:t>
        <w:br/>
        <w:t xml:space="preserve"> </w:t>
        <w:br/>
        <w:t>It</w:t>
        <w:br/>
        <w:t xml:space="preserve"> </w:t>
        <w:br/>
        <w:t>has</w:t>
        <w:br/>
        <w:t xml:space="preserve"> </w:t>
        <w:br/>
        <w:t>become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North</w:t>
        <w:br/>
        <w:t xml:space="preserve"> </w:t>
        <w:br/>
        <w:t>American</w:t>
        <w:br/>
        <w:t xml:space="preserve"> </w:t>
        <w:br/>
        <w:t>publisher</w:t>
      </w:r>
    </w:p>
    <w:p>
      <w:pPr>
        <w:pStyle w:val="Heading2"/>
      </w:pPr>
      <w:r>
        <w:t>Chunk 84</w:t>
      </w:r>
    </w:p>
    <w:p>
      <w:r>
        <w:t>countries</w:t>
        <w:br/>
        <w:t xml:space="preserve"> </w:t>
        <w:br/>
        <w:t>and</w:t>
        <w:br/>
        <w:t xml:space="preserve"> </w:t>
        <w:br/>
        <w:t>regions.[117]</w:t>
        <w:br/>
        <w:t xml:space="preserve"> </w:t>
        <w:br/>
        <w:t>It</w:t>
        <w:br/>
        <w:t xml:space="preserve"> </w:t>
        <w:br/>
        <w:t>has</w:t>
        <w:br/>
        <w:t xml:space="preserve"> </w:t>
        <w:br/>
        <w:t>become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North</w:t>
        <w:br/>
        <w:t xml:space="preserve"> </w:t>
        <w:br/>
        <w:t>American</w:t>
        <w:br/>
        <w:t xml:space="preserve"> </w:t>
        <w:br/>
        <w:t>publisher</w:t>
        <w:br/>
        <w:t xml:space="preserve"> </w:t>
        <w:br/>
        <w:t>Viz</w:t>
        <w:br/>
        <w:t xml:space="preserve"> </w:t>
        <w:br/>
        <w:t>Media's</w:t>
        <w:br/>
        <w:t xml:space="preserve"> </w:t>
        <w:br/>
        <w:t>best-selling</w:t>
        <w:br/>
        <w:t xml:space="preserve"> </w:t>
        <w:br/>
        <w:t>manga</w:t>
        <w:br/>
        <w:t xml:space="preserve"> </w:t>
        <w:br/>
        <w:t>series;[118]</w:t>
        <w:br/>
        <w:t xml:space="preserve"> </w:t>
        <w:br/>
        <w:t>their</w:t>
        <w:br/>
        <w:t xml:space="preserve"> </w:t>
        <w:br/>
        <w:t>translation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appeared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USA</w:t>
        <w:br/>
        <w:t xml:space="preserve"> </w:t>
        <w:br/>
        <w:t>Today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New</w:t>
        <w:br/>
        <w:t xml:space="preserve"> </w:t>
        <w:br/>
        <w:t>York</w:t>
        <w:br/>
        <w:t xml:space="preserve"> </w:t>
        <w:br/>
        <w:t>Times</w:t>
        <w:br/>
        <w:t xml:space="preserve"> </w:t>
        <w:br/>
        <w:t>bestseller</w:t>
        <w:br/>
        <w:t xml:space="preserve"> </w:t>
        <w:br/>
        <w:t>lists</w:t>
        <w:br/>
        <w:t xml:space="preserve"> </w:t>
        <w:br/>
        <w:t>several</w:t>
        <w:br/>
        <w:t xml:space="preserve"> </w:t>
        <w:br/>
        <w:t>times.</w:t>
        <w:br/>
        <w:t xml:space="preserve"> </w:t>
        <w:br/>
        <w:t>It</w:t>
        <w:br/>
        <w:t xml:space="preserve"> </w:t>
        <w:br/>
        <w:t>was</w:t>
        <w:br/>
        <w:t xml:space="preserve"> </w:t>
        <w:br/>
        <w:t>included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fiction</w:t>
        <w:br/>
        <w:t xml:space="preserve"> </w:t>
        <w:br/>
        <w:t>section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Teacher</w:t>
        <w:br/>
        <w:t xml:space="preserve"> </w:t>
        <w:br/>
        <w:t>Librarian's</w:t>
        <w:br/>
        <w:t xml:space="preserve"> </w:t>
        <w:br/>
        <w:t>recommended</w:t>
        <w:br/>
        <w:t xml:space="preserve"> </w:t>
        <w:br/>
        <w:t>list</w:t>
        <w:br/>
        <w:t xml:space="preserve"> </w:t>
        <w:br/>
        <w:t>for</w:t>
        <w:br/>
        <w:t xml:space="preserve"> </w:t>
        <w:br/>
        <w:t>2008,[119]</w:t>
        <w:br/>
        <w:t xml:space="preserve"> </w:t>
        <w:br/>
        <w:t>and</w:t>
        <w:br/>
        <w:t xml:space="preserve"> </w:t>
        <w:br/>
        <w:t>School</w:t>
        <w:br/>
        <w:t xml:space="preserve"> </w:t>
        <w:br/>
        <w:t>Library</w:t>
        <w:br/>
        <w:t xml:space="preserve"> </w:t>
        <w:br/>
        <w:t>Journal</w:t>
        <w:br/>
        <w:t xml:space="preserve"> </w:t>
        <w:br/>
        <w:t>described</w:t>
        <w:br/>
        <w:t xml:space="preserve"> </w:t>
        <w:br/>
        <w:t>it</w:t>
        <w:br/>
        <w:t xml:space="preserve"> </w:t>
        <w:br/>
        <w:t>as</w:t>
        <w:br/>
        <w:t xml:space="preserve"> </w:t>
        <w:br/>
        <w:t>an</w:t>
      </w:r>
    </w:p>
    <w:p>
      <w:pPr>
        <w:pStyle w:val="Heading2"/>
      </w:pPr>
      <w:r>
        <w:t>Chunk 85</w:t>
      </w:r>
    </w:p>
    <w:p>
      <w:r>
        <w:t>list</w:t>
        <w:br/>
        <w:t xml:space="preserve"> </w:t>
        <w:br/>
        <w:t>for</w:t>
        <w:br/>
        <w:t xml:space="preserve"> </w:t>
        <w:br/>
        <w:t>2008,[119]</w:t>
        <w:br/>
        <w:t xml:space="preserve"> </w:t>
        <w:br/>
        <w:t>and</w:t>
        <w:br/>
        <w:t xml:space="preserve"> </w:t>
        <w:br/>
        <w:t>School</w:t>
        <w:br/>
        <w:t xml:space="preserve"> </w:t>
        <w:br/>
        <w:t>Library</w:t>
        <w:br/>
        <w:t xml:space="preserve"> </w:t>
        <w:br/>
        <w:t>Journal</w:t>
        <w:br/>
        <w:t xml:space="preserve"> </w:t>
        <w:br/>
        <w:t>described</w:t>
        <w:br/>
        <w:t xml:space="preserve"> </w:t>
        <w:br/>
        <w:t>it</w:t>
        <w:br/>
        <w:t xml:space="preserve"> </w:t>
        <w:br/>
        <w:t>as</w:t>
        <w:br/>
        <w:t xml:space="preserve"> </w:t>
        <w:br/>
        <w:t>an</w:t>
        <w:br/>
        <w:t xml:space="preserve"> </w:t>
        <w:br/>
        <w:t>essential</w:t>
        <w:br/>
        <w:t xml:space="preserve"> </w:t>
        <w:br/>
        <w:t>manga</w:t>
        <w:br/>
        <w:t xml:space="preserve"> </w:t>
        <w:br/>
        <w:t>for</w:t>
        <w:br/>
        <w:t xml:space="preserve"> </w:t>
        <w:br/>
        <w:t>school</w:t>
        <w:br/>
        <w:t xml:space="preserve"> </w:t>
        <w:br/>
        <w:t>libraries.[120]</w:t>
        <w:br/>
        <w:t xml:space="preserve"> </w:t>
        <w:br/>
        <w:t>Volume</w:t>
        <w:br/>
        <w:t xml:space="preserve"> </w:t>
        <w:br/>
        <w:t>28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reached</w:t>
        <w:br/>
        <w:t xml:space="preserve"> </w:t>
        <w:br/>
        <w:t>seventeenth</w:t>
        <w:br/>
        <w:t xml:space="preserve"> </w:t>
        <w:br/>
        <w:t>place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USA</w:t>
        <w:br/>
        <w:t xml:space="preserve"> </w:t>
        <w:br/>
        <w:t>Today</w:t>
        <w:br/>
        <w:t xml:space="preserve"> </w:t>
        <w:br/>
        <w:t>Booklist</w:t>
        <w:br/>
        <w:t xml:space="preserve"> </w:t>
        <w:br/>
        <w:t>in</w:t>
        <w:br/>
        <w:t xml:space="preserve"> </w:t>
        <w:br/>
        <w:t>its</w:t>
        <w:br/>
        <w:t xml:space="preserve"> </w:t>
        <w:br/>
        <w:t>first</w:t>
        <w:br/>
        <w:t xml:space="preserve"> </w:t>
        <w:br/>
        <w:t>week</w:t>
        <w:br/>
        <w:t xml:space="preserve"> </w:t>
        <w:br/>
        <w:t>of</w:t>
        <w:br/>
        <w:t xml:space="preserve"> </w:t>
        <w:br/>
        <w:t>release</w:t>
        <w:br/>
        <w:t xml:space="preserve"> </w:t>
        <w:br/>
        <w:t>in</w:t>
        <w:br/>
        <w:t xml:space="preserve"> </w:t>
        <w:br/>
        <w:t>March</w:t>
        <w:br/>
        <w:t xml:space="preserve"> </w:t>
        <w:br/>
        <w:t>2008,</w:t>
        <w:br/>
        <w:t xml:space="preserve"> </w:t>
        <w:br/>
        <w:t>only</w:t>
        <w:br/>
        <w:t xml:space="preserve"> </w:t>
        <w:br/>
        <w:t>two</w:t>
        <w:br/>
        <w:t xml:space="preserve"> </w:t>
        <w:br/>
        <w:t>places</w:t>
        <w:br/>
        <w:t xml:space="preserve"> </w:t>
        <w:br/>
        <w:t>short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record</w:t>
        <w:br/>
        <w:t xml:space="preserve"> </w:t>
        <w:br/>
        <w:t>for</w:t>
        <w:br/>
        <w:t xml:space="preserve"> </w:t>
        <w:br/>
        <w:t>a</w:t>
        <w:br/>
        <w:t xml:space="preserve"> </w:t>
        <w:br/>
        <w:t>manga,</w:t>
        <w:br/>
        <w:t xml:space="preserve"> </w:t>
        <w:br/>
        <w:t>held</w:t>
        <w:br/>
        <w:t xml:space="preserve"> </w:t>
        <w:br/>
        <w:t>by</w:t>
        <w:br/>
        <w:t xml:space="preserve"> </w:t>
        <w:br/>
        <w:t>Fruits</w:t>
        <w:br/>
        <w:t xml:space="preserve"> </w:t>
        <w:br/>
        <w:t>Basket.[121]</w:t>
        <w:br/>
        <w:t xml:space="preserve"> </w:t>
        <w:br/>
        <w:t>The</w:t>
        <w:br/>
        <w:t xml:space="preserve"> </w:t>
        <w:br/>
        <w:t>volume</w:t>
        <w:br/>
        <w:t xml:space="preserve"> </w:t>
        <w:br/>
        <w:t>had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biggest</w:t>
        <w:br/>
        <w:t xml:space="preserve"> </w:t>
        <w:br/>
        <w:t>debut</w:t>
        <w:br/>
        <w:t xml:space="preserve"> </w:t>
        <w:br/>
        <w:t>weeks</w:t>
        <w:br/>
        <w:t xml:space="preserve"> </w:t>
        <w:br/>
        <w:t>of</w:t>
        <w:br/>
        <w:t xml:space="preserve"> </w:t>
        <w:br/>
        <w:t>any</w:t>
        <w:br/>
        <w:t xml:space="preserve"> </w:t>
        <w:br/>
        <w:t>manga</w:t>
        <w:br/>
        <w:t xml:space="preserve"> </w:t>
        <w:br/>
        <w:t>in</w:t>
      </w:r>
    </w:p>
    <w:p>
      <w:pPr>
        <w:pStyle w:val="Heading2"/>
      </w:pPr>
      <w:r>
        <w:t>Chunk 86</w:t>
      </w:r>
    </w:p>
    <w:p>
      <w:r>
        <w:t>The</w:t>
        <w:br/>
        <w:t xml:space="preserve"> </w:t>
        <w:br/>
        <w:t>volume</w:t>
        <w:br/>
        <w:t xml:space="preserve"> </w:t>
        <w:br/>
        <w:t>had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biggest</w:t>
        <w:br/>
        <w:t xml:space="preserve"> </w:t>
        <w:br/>
        <w:t>debut</w:t>
        <w:br/>
        <w:t xml:space="preserve"> </w:t>
        <w:br/>
        <w:t>weeks</w:t>
        <w:br/>
        <w:t xml:space="preserve"> </w:t>
        <w:br/>
        <w:t>of</w:t>
        <w:br/>
        <w:t xml:space="preserve"> </w:t>
        <w:br/>
        <w:t>any</w:t>
        <w:br/>
        <w:t xml:space="preserve"> </w:t>
        <w:br/>
        <w:t>manga</w:t>
        <w:br/>
        <w:t xml:space="preserve"> </w:t>
        <w:br/>
        <w:t>in</w:t>
        <w:br/>
        <w:t xml:space="preserve"> </w:t>
        <w:br/>
        <w:t>years,</w:t>
        <w:br/>
        <w:t xml:space="preserve"> </w:t>
        <w:br/>
        <w:t>becoming</w:t>
        <w:br/>
        <w:t xml:space="preserve"> </w:t>
        <w:br/>
        <w:t>the</w:t>
        <w:br/>
        <w:t xml:space="preserve"> </w:t>
        <w:br/>
        <w:t>top-selling</w:t>
        <w:br/>
        <w:t xml:space="preserve"> </w:t>
        <w:br/>
        <w:t>manga</w:t>
        <w:br/>
        <w:t xml:space="preserve"> </w:t>
        <w:br/>
        <w:t>volume</w:t>
        <w:br/>
        <w:t xml:space="preserve"> </w:t>
        <w:br/>
        <w:t>of</w:t>
        <w:br/>
        <w:t xml:space="preserve"> </w:t>
        <w:br/>
        <w:t>2008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second</w:t>
        <w:br/>
        <w:t xml:space="preserve"> </w:t>
        <w:br/>
        <w:t>best-selling</w:t>
        <w:br/>
        <w:t xml:space="preserve"> </w:t>
        <w:br/>
        <w:t>book</w:t>
        <w:br/>
        <w:t xml:space="preserve"> </w:t>
        <w:br/>
        <w:t>in</w:t>
        <w:br/>
        <w:t xml:space="preserve"> </w:t>
        <w:br/>
        <w:t>North</w:t>
        <w:br/>
        <w:t xml:space="preserve"> </w:t>
        <w:br/>
        <w:t>America.[122][123]</w:t>
        <w:br/>
        <w:t xml:space="preserve"> </w:t>
        <w:br/>
        <w:t>In</w:t>
        <w:br/>
        <w:t xml:space="preserve"> </w:t>
        <w:br/>
        <w:t>2010,</w:t>
        <w:br/>
        <w:t xml:space="preserve"> </w:t>
        <w:br/>
        <w:t>Viz,</w:t>
        <w:br/>
        <w:t xml:space="preserve"> </w:t>
        <w:br/>
        <w:t>the</w:t>
        <w:br/>
        <w:t xml:space="preserve"> </w:t>
        <w:br/>
        <w:t>publisher,</w:t>
        <w:br/>
        <w:t xml:space="preserve"> </w:t>
        <w:br/>
        <w:t>commented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loyalty</w:t>
        <w:br/>
        <w:t xml:space="preserve"> </w:t>
        <w:br/>
        <w:t>of</w:t>
        <w:br/>
        <w:t xml:space="preserve"> </w:t>
        <w:br/>
        <w:t>readers,</w:t>
        <w:br/>
        <w:t xml:space="preserve"> </w:t>
        <w:br/>
        <w:t>who</w:t>
        <w:br/>
        <w:t xml:space="preserve"> </w:t>
        <w:br/>
        <w:t>reliably</w:t>
        <w:br/>
        <w:t xml:space="preserve"> </w:t>
        <w:br/>
        <w:t>continued</w:t>
        <w:br/>
        <w:t xml:space="preserve"> </w:t>
        <w:br/>
        <w:t>to</w:t>
        <w:br/>
        <w:t xml:space="preserve"> </w:t>
        <w:br/>
        <w:t>buy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as</w:t>
        <w:br/>
        <w:t xml:space="preserve"> </w:t>
        <w:br/>
        <w:t>the</w:t>
        <w:br/>
        <w:t xml:space="preserve"> </w:t>
        <w:br/>
        <w:t>volume</w:t>
        <w:br/>
        <w:t xml:space="preserve"> </w:t>
        <w:br/>
        <w:t>count</w:t>
        <w:br/>
        <w:t xml:space="preserve"> </w:t>
        <w:br/>
        <w:t>went</w:t>
        <w:br/>
        <w:t xml:space="preserve"> </w:t>
        <w:br/>
        <w:t>over</w:t>
        <w:br/>
        <w:t xml:space="preserve"> </w:t>
        <w:br/>
        <w:t>40.[124]</w:t>
      </w:r>
    </w:p>
    <w:p>
      <w:pPr>
        <w:pStyle w:val="Heading2"/>
      </w:pPr>
      <w:r>
        <w:t>Chunk 87</w:t>
      </w:r>
    </w:p>
    <w:p>
      <w:r>
        <w:t xml:space="preserve">Critical  response  Several  reviewers  commented  on  Naruto's  balance  between  fight  scenes  and  plot  development;  </w:t>
        <w:br/>
        <w:t>A.</w:t>
        <w:br/>
        <w:t xml:space="preserve"> </w:t>
        <w:br/>
        <w:t>E.</w:t>
        <w:br/>
        <w:t xml:space="preserve"> </w:t>
        <w:br/>
        <w:t>Sparrow</w:t>
        <w:br/>
        <w:t xml:space="preserve"> </w:t>
        <w:br/>
        <w:t>of</w:t>
        <w:br/>
        <w:t xml:space="preserve"> </w:t>
        <w:br/>
        <w:t>IGN</w:t>
        <w:br/>
        <w:t xml:space="preserve"> </w:t>
        <w:br/>
        <w:t>and</w:t>
        <w:br/>
        <w:t xml:space="preserve"> </w:t>
        <w:br/>
        <w:t>Casey</w:t>
        <w:br/>
        <w:t xml:space="preserve"> </w:t>
        <w:br/>
        <w:t>Brienza</w:t>
        <w:br/>
        <w:t xml:space="preserve"> </w:t>
        <w:br/>
        <w:t>of</w:t>
        <w:br/>
        <w:t xml:space="preserve"> </w:t>
        <w:br/>
        <w:t>Anime</w:t>
        <w:br/>
        <w:t xml:space="preserve"> </w:t>
        <w:br/>
        <w:t>News</w:t>
        <w:br/>
        <w:t xml:space="preserve"> </w:t>
        <w:br/>
        <w:t>Network</w:t>
        <w:br/>
        <w:t xml:space="preserve"> </w:t>
        <w:br/>
        <w:t>felt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result</w:t>
        <w:br/>
        <w:t xml:space="preserve"> </w:t>
        <w:br/>
        <w:t>was</w:t>
        <w:br/>
        <w:t xml:space="preserve"> </w:t>
        <w:br/>
        <w:t>a</w:t>
        <w:br/>
        <w:t xml:space="preserve"> </w:t>
        <w:br/>
        <w:t>strong</w:t>
        <w:br/>
        <w:t xml:space="preserve"> </w:t>
        <w:br/>
        <w:t>storyline,[125][126]</w:t>
        <w:br/>
        <w:t xml:space="preserve"> </w:t>
        <w:br/>
        <w:t>but</w:t>
        <w:br/>
        <w:t xml:space="preserve"> </w:t>
        <w:br/>
        <w:t>Carl</w:t>
        <w:br/>
        <w:t xml:space="preserve"> </w:t>
        <w:br/>
        <w:t>Kimlinger,</w:t>
        <w:br/>
        <w:t xml:space="preserve"> </w:t>
        <w:br/>
        <w:t>also</w:t>
        <w:br/>
        <w:t xml:space="preserve"> </w:t>
        <w:br/>
        <w:t>writing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same</w:t>
        <w:br/>
        <w:t xml:space="preserve"> </w:t>
        <w:br/>
        <w:t>website,</w:t>
        <w:br/>
        <w:t xml:space="preserve"> </w:t>
        <w:br/>
        <w:t>suggested</w:t>
        <w:br/>
        <w:t xml:space="preserve"> </w:t>
        <w:br/>
        <w:t>that</w:t>
        <w:br/>
        <w:t xml:space="preserve"> </w:t>
        <w:br/>
        <w:t>there</w:t>
        <w:br/>
        <w:t xml:space="preserve"> </w:t>
        <w:br/>
        <w:t>were</w:t>
        <w:br/>
        <w:t xml:space="preserve"> </w:t>
        <w:br/>
        <w:t>too</w:t>
        <w:br/>
        <w:t xml:space="preserve"> </w:t>
        <w:br/>
        <w:t>many</w:t>
        <w:br/>
        <w:t xml:space="preserve"> </w:t>
        <w:br/>
        <w:t>fights,</w:t>
        <w:br/>
        <w:t xml:space="preserve"> </w:t>
        <w:br/>
        <w:t>which</w:t>
        <w:br/>
        <w:t xml:space="preserve"> </w:t>
        <w:br/>
        <w:t>slowed</w:t>
        <w:br/>
        <w:t xml:space="preserve"> </w:t>
        <w:br/>
        <w:t>down</w:t>
        <w:br/>
        <w:t xml:space="preserve"> </w:t>
        <w:br/>
        <w:t>the</w:t>
        <w:br/>
        <w:t xml:space="preserve"> </w:t>
        <w:br/>
        <w:t>plot.[127]</w:t>
        <w:br/>
        <w:t xml:space="preserve"> </w:t>
        <w:br/>
        <w:t>Kimlinger</w:t>
        <w:br/>
        <w:t xml:space="preserve"> </w:t>
        <w:br/>
        <w:t>liked</w:t>
        <w:br/>
        <w:t xml:space="preserve"> </w:t>
        <w:br/>
        <w:t>the</w:t>
        <w:br/>
        <w:t xml:space="preserve"> </w:t>
        <w:br/>
        <w:t>character</w:t>
        <w:br/>
        <w:t xml:space="preserve"> </w:t>
        <w:br/>
        <w:t>designs,</w:t>
      </w:r>
    </w:p>
    <w:p>
      <w:pPr>
        <w:pStyle w:val="Heading2"/>
      </w:pPr>
      <w:r>
        <w:t>Chunk 88</w:t>
      </w:r>
    </w:p>
    <w:p>
      <w:r>
        <w:t>fights,</w:t>
        <w:br/>
        <w:t xml:space="preserve"> </w:t>
        <w:br/>
        <w:t>which</w:t>
        <w:br/>
        <w:t xml:space="preserve"> </w:t>
        <w:br/>
        <w:t>slowed</w:t>
        <w:br/>
        <w:t xml:space="preserve"> </w:t>
        <w:br/>
        <w:t>down</w:t>
        <w:br/>
        <w:t xml:space="preserve"> </w:t>
        <w:br/>
        <w:t>the</w:t>
        <w:br/>
        <w:t xml:space="preserve"> </w:t>
        <w:br/>
        <w:t>plot.[127]</w:t>
        <w:br/>
        <w:t xml:space="preserve"> </w:t>
        <w:br/>
        <w:t>Kimlinger</w:t>
        <w:br/>
        <w:t xml:space="preserve"> </w:t>
        <w:br/>
        <w:t>liked</w:t>
        <w:br/>
        <w:t xml:space="preserve"> </w:t>
        <w:br/>
        <w:t>the</w:t>
        <w:br/>
        <w:t xml:space="preserve"> </w:t>
        <w:br/>
        <w:t>character</w:t>
        <w:br/>
        <w:t xml:space="preserve"> </w:t>
        <w:br/>
        <w:t>designs,</w:t>
        <w:br/>
        <w:t xml:space="preserve"> </w:t>
        <w:br/>
        <w:t>and</w:t>
        <w:br/>
        <w:t xml:space="preserve"> </w:t>
        <w:br/>
        <w:t>approved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fight</w:t>
        <w:br/>
        <w:t xml:space="preserve"> </w:t>
        <w:br/>
        <w:t>scenes</w:t>
        <w:br/>
        <w:t xml:space="preserve"> </w:t>
        <w:br/>
        <w:t>themselves,[127]</w:t>
        <w:br/>
        <w:t xml:space="preserve"> </w:t>
        <w:br/>
        <w:t>which</w:t>
        <w:br/>
        <w:t xml:space="preserve"> </w:t>
        <w:br/>
        <w:t>also</w:t>
        <w:br/>
        <w:t xml:space="preserve"> </w:t>
        <w:br/>
        <w:t>drew</w:t>
        <w:br/>
        <w:t xml:space="preserve"> </w:t>
        <w:br/>
        <w:t>positive</w:t>
        <w:br/>
        <w:t xml:space="preserve"> </w:t>
        <w:br/>
        <w:t>comments</w:t>
        <w:br/>
        <w:t xml:space="preserve"> </w:t>
        <w:br/>
        <w:t>from</w:t>
        <w:br/>
        <w:t xml:space="preserve"> </w:t>
        <w:br/>
        <w:t>Rik</w:t>
        <w:br/>
        <w:t xml:space="preserve"> </w:t>
        <w:br/>
        <w:t>Spanjers,</w:t>
        <w:br/>
        <w:t xml:space="preserve"> </w:t>
        <w:br/>
        <w:t>who</w:t>
        <w:br/>
        <w:t xml:space="preserve"> </w:t>
        <w:br/>
        <w:t>felt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excitement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scenes</w:t>
        <w:br/>
        <w:t xml:space="preserve"> </w:t>
        <w:br/>
        <w:t>depended</w:t>
        <w:br/>
        <w:t xml:space="preserve"> </w:t>
        <w:br/>
        <w:t>on</w:t>
        <w:br/>
        <w:t xml:space="preserve"> </w:t>
        <w:br/>
        <w:t>Kishimoto's</w:t>
        <w:br/>
        <w:t xml:space="preserve"> </w:t>
        <w:br/>
        <w:t>skill</w:t>
        <w:br/>
        <w:t xml:space="preserve"> </w:t>
        <w:br/>
        <w:t>in</w:t>
        <w:br/>
        <w:t xml:space="preserve"> </w:t>
        <w:br/>
        <w:t>depicting</w:t>
        <w:br/>
        <w:t xml:space="preserve"> </w:t>
        <w:br/>
        <w:t>action.[127]</w:t>
        <w:br/>
        <w:t xml:space="preserve"> </w:t>
        <w:br/>
        <w:t>Javier</w:t>
        <w:br/>
        <w:t xml:space="preserve"> </w:t>
        <w:br/>
        <w:t>Lugo,</w:t>
        <w:br/>
        <w:t xml:space="preserve"> </w:t>
        <w:br/>
        <w:t>writing</w:t>
        <w:br/>
        <w:t xml:space="preserve"> </w:t>
        <w:br/>
        <w:t>for</w:t>
        <w:br/>
        <w:t xml:space="preserve"> </w:t>
        <w:br/>
        <w:t>Manga</w:t>
        <w:br/>
        <w:t xml:space="preserve"> </w:t>
        <w:br/>
        <w:t>Life,</w:t>
        <w:br/>
        <w:t xml:space="preserve"> </w:t>
        <w:br/>
        <w:t>agreed,</w:t>
        <w:br/>
        <w:t xml:space="preserve"> </w:t>
        <w:br/>
        <w:t>describing</w:t>
        <w:br/>
        <w:t xml:space="preserve"> </w:t>
        <w:br/>
        <w:t>the</w:t>
        <w:br/>
        <w:t xml:space="preserve"> </w:t>
        <w:br/>
        <w:t>artwork</w:t>
        <w:br/>
        <w:t xml:space="preserve"> </w:t>
        <w:br/>
        <w:t>as</w:t>
        <w:br/>
        <w:t xml:space="preserve"> </w:t>
        <w:br/>
        <w:t>"dramatic,</w:t>
        <w:br/>
        <w:t xml:space="preserve"> </w:t>
        <w:br/>
        <w:t>exciting,</w:t>
        <w:br/>
        <w:t xml:space="preserve"> </w:t>
        <w:br/>
        <w:t>and</w:t>
        <w:br/>
        <w:t xml:space="preserve"> </w:t>
        <w:br/>
        <w:t>just</w:t>
      </w:r>
    </w:p>
    <w:p>
      <w:pPr>
        <w:pStyle w:val="Heading2"/>
      </w:pPr>
      <w:r>
        <w:t>Chunk 89</w:t>
      </w:r>
    </w:p>
    <w:p>
      <w:r>
        <w:t>Manga</w:t>
        <w:br/>
        <w:t xml:space="preserve"> </w:t>
        <w:br/>
        <w:t>Life,</w:t>
        <w:br/>
        <w:t xml:space="preserve"> </w:t>
        <w:br/>
        <w:t>agreed,</w:t>
        <w:br/>
        <w:t xml:space="preserve"> </w:t>
        <w:br/>
        <w:t>describing</w:t>
        <w:br/>
        <w:t xml:space="preserve"> </w:t>
        <w:br/>
        <w:t>the</w:t>
        <w:br/>
        <w:t xml:space="preserve"> </w:t>
        <w:br/>
        <w:t>artwork</w:t>
        <w:br/>
        <w:t xml:space="preserve"> </w:t>
        <w:br/>
        <w:t>as</w:t>
        <w:br/>
        <w:t xml:space="preserve"> </w:t>
        <w:br/>
        <w:t>"dramatic,</w:t>
        <w:br/>
        <w:t xml:space="preserve"> </w:t>
        <w:br/>
        <w:t>exciting,</w:t>
        <w:br/>
        <w:t xml:space="preserve"> </w:t>
        <w:br/>
        <w:t>and</w:t>
        <w:br/>
        <w:t xml:space="preserve"> </w:t>
        <w:br/>
        <w:t>just</w:t>
        <w:br/>
        <w:t xml:space="preserve"> </w:t>
        <w:br/>
        <w:t>right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story</w:t>
        <w:br/>
        <w:t xml:space="preserve"> </w:t>
        <w:br/>
        <w:t>he's</w:t>
        <w:br/>
        <w:t xml:space="preserve"> </w:t>
        <w:br/>
        <w:t>telling".[128]</w:t>
        <w:br/>
        <w:t xml:space="preserve"> </w:t>
        <w:br/>
        <w:t>Briana</w:t>
        <w:br/>
        <w:t xml:space="preserve"> </w:t>
        <w:br/>
        <w:t>Lawrence</w:t>
        <w:br/>
        <w:t xml:space="preserve"> </w:t>
        <w:br/>
        <w:t>from</w:t>
        <w:br/>
        <w:t xml:space="preserve"> </w:t>
        <w:br/>
        <w:t>Mania</w:t>
        <w:br/>
        <w:t xml:space="preserve"> </w:t>
        <w:br/>
        <w:t>Entertainment</w:t>
        <w:br/>
        <w:t xml:space="preserve"> </w:t>
        <w:br/>
        <w:t>said</w:t>
        <w:br/>
        <w:t xml:space="preserve"> </w:t>
        <w:br/>
        <w:t>the</w:t>
        <w:br/>
        <w:t xml:space="preserve"> </w:t>
        <w:br/>
        <w:t>growth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characters</w:t>
        <w:br/>
        <w:t xml:space="preserve"> </w:t>
        <w:br/>
        <w:t>gave</w:t>
        <w:br/>
        <w:t xml:space="preserve"> </w:t>
        <w:br/>
        <w:t>Part</w:t>
        <w:br/>
        <w:t xml:space="preserve"> </w:t>
        <w:br/>
        <w:t>II</w:t>
        <w:br/>
        <w:t xml:space="preserve"> </w:t>
        <w:br/>
        <w:t>an</w:t>
        <w:br/>
        <w:t xml:space="preserve"> </w:t>
        <w:br/>
        <w:t>adult</w:t>
        <w:br/>
        <w:t xml:space="preserve"> </w:t>
        <w:br/>
        <w:t>feel.[129]</w:t>
        <w:br/>
        <w:t xml:space="preserve"> </w:t>
        <w:br/>
        <w:t>Writing</w:t>
        <w:br/>
        <w:t xml:space="preserve"> </w:t>
        <w:br/>
        <w:t>for</w:t>
        <w:br/>
        <w:t xml:space="preserve"> </w:t>
        <w:br/>
        <w:t>IGN,</w:t>
        <w:br/>
        <w:t xml:space="preserve"> </w:t>
        <w:br/>
        <w:t>Ramsey</w:t>
        <w:br/>
        <w:t xml:space="preserve"> </w:t>
        <w:br/>
        <w:t>Isler</w:t>
        <w:br/>
        <w:t xml:space="preserve"> </w:t>
        <w:br/>
        <w:t>called</w:t>
        <w:br/>
        <w:t xml:space="preserve"> </w:t>
        <w:br/>
        <w:t>Jutsu</w:t>
        <w:br/>
        <w:t xml:space="preserve"> </w:t>
        <w:br/>
        <w:t>one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most</w:t>
        <w:br/>
        <w:t xml:space="preserve"> </w:t>
        <w:br/>
        <w:t>entertaining</w:t>
        <w:br/>
        <w:t xml:space="preserve"> </w:t>
        <w:br/>
        <w:t>concepts</w:t>
        <w:br/>
        <w:t xml:space="preserve"> </w:t>
        <w:br/>
        <w:t>in</w:t>
        <w:br/>
        <w:t xml:space="preserve"> </w:t>
        <w:br/>
        <w:t>Naruto,</w:t>
        <w:br/>
        <w:t xml:space="preserve"> </w:t>
        <w:br/>
        <w:t>stating</w:t>
        <w:br/>
        <w:t xml:space="preserve"> </w:t>
        <w:br/>
        <w:t>as</w:t>
        <w:br/>
        <w:t xml:space="preserve"> </w:t>
        <w:br/>
        <w:t>well</w:t>
        <w:br/>
        <w:t xml:space="preserve"> </w:t>
        <w:br/>
        <w:t>that</w:t>
        <w:br/>
        <w:t xml:space="preserve"> </w:t>
        <w:br/>
        <w:t>their</w:t>
        <w:br/>
        <w:t xml:space="preserve"> </w:t>
        <w:br/>
        <w:t>diversity,</w:t>
        <w:br/>
        <w:t xml:space="preserve"> </w:t>
        <w:br/>
        <w:t>complex</w:t>
        <w:br/>
        <w:t xml:space="preserve"> </w:t>
        <w:br/>
        <w:t>signs</w:t>
        <w:br/>
        <w:t xml:space="preserve"> </w:t>
        <w:br/>
        <w:t>required</w:t>
        <w:br/>
        <w:t xml:space="preserve"> </w:t>
        <w:br/>
        <w:t>for</w:t>
      </w:r>
    </w:p>
    <w:p>
      <w:pPr>
        <w:pStyle w:val="Heading2"/>
      </w:pPr>
      <w:r>
        <w:t>Chunk 90</w:t>
      </w:r>
    </w:p>
    <w:p>
      <w:r>
        <w:t>in</w:t>
        <w:br/>
        <w:t xml:space="preserve"> </w:t>
        <w:br/>
        <w:t>Naruto,</w:t>
        <w:br/>
        <w:t xml:space="preserve"> </w:t>
        <w:br/>
        <w:t>stating</w:t>
        <w:br/>
        <w:t xml:space="preserve"> </w:t>
        <w:br/>
        <w:t>as</w:t>
        <w:br/>
        <w:t xml:space="preserve"> </w:t>
        <w:br/>
        <w:t>well</w:t>
        <w:br/>
        <w:t xml:space="preserve"> </w:t>
        <w:br/>
        <w:t>that</w:t>
        <w:br/>
        <w:t xml:space="preserve"> </w:t>
        <w:br/>
        <w:t>their</w:t>
        <w:br/>
        <w:t xml:space="preserve"> </w:t>
        <w:br/>
        <w:t>diversity,</w:t>
        <w:br/>
        <w:t xml:space="preserve"> </w:t>
        <w:br/>
        <w:t>complex</w:t>
        <w:br/>
        <w:t xml:space="preserve"> </w:t>
        <w:br/>
        <w:t>signs</w:t>
        <w:br/>
        <w:t xml:space="preserve"> </w:t>
        <w:br/>
        <w:t>required</w:t>
        <w:br/>
        <w:t xml:space="preserve"> </w:t>
        <w:br/>
        <w:t>for</w:t>
        <w:br/>
        <w:t xml:space="preserve"> </w:t>
        <w:br/>
        <w:t>techniques,</w:t>
        <w:br/>
        <w:t xml:space="preserve"> </w:t>
        <w:br/>
        <w:t>the</w:t>
        <w:br/>
        <w:t xml:space="preserve"> </w:t>
        <w:br/>
        <w:t>unique</w:t>
        <w:br/>
        <w:t xml:space="preserve"> </w:t>
        <w:br/>
        <w:t>physical</w:t>
        <w:br/>
        <w:t xml:space="preserve"> </w:t>
        <w:br/>
        <w:t>features,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sheer</w:t>
        <w:br/>
        <w:t xml:space="preserve"> </w:t>
        <w:br/>
        <w:t>destructive</w:t>
        <w:br/>
        <w:t xml:space="preserve"> </w:t>
        <w:br/>
        <w:t>power</w:t>
        <w:br/>
        <w:t xml:space="preserve"> </w:t>
        <w:br/>
        <w:t>of</w:t>
        <w:br/>
        <w:t xml:space="preserve"> </w:t>
        <w:br/>
        <w:t>Ninjutsu</w:t>
        <w:br/>
        <w:t xml:space="preserve"> </w:t>
        <w:br/>
        <w:t>are</w:t>
        <w:br/>
        <w:t xml:space="preserve"> </w:t>
        <w:br/>
        <w:t>the</w:t>
        <w:br/>
        <w:t xml:space="preserve"> </w:t>
        <w:br/>
        <w:t>elements</w:t>
        <w:br/>
        <w:t xml:space="preserve"> </w:t>
        <w:br/>
        <w:t>that</w:t>
        <w:br/>
        <w:t xml:space="preserve"> </w:t>
        <w:br/>
        <w:t>have</w:t>
        <w:br/>
        <w:t xml:space="preserve"> </w:t>
        <w:br/>
        <w:t>made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widely</w:t>
        <w:br/>
        <w:t xml:space="preserve"> </w:t>
        <w:br/>
        <w:t>popular.[130]</w:t>
        <w:br/>
        <w:t xml:space="preserve">  In  a  review  of  volume  28,  Brienza  also  praised  Part  II's  storyline  and  characterization,  though  </w:t>
        <w:br/>
        <w:t>she</w:t>
        <w:br/>
        <w:t xml:space="preserve"> </w:t>
        <w:br/>
        <w:t>commented</w:t>
        <w:br/>
        <w:t xml:space="preserve"> </w:t>
        <w:br/>
        <w:t>that</w:t>
        <w:br/>
        <w:t xml:space="preserve"> </w:t>
        <w:br/>
        <w:t>not</w:t>
        <w:br/>
        <w:t xml:space="preserve"> </w:t>
        <w:br/>
        <w:t>every</w:t>
        <w:br/>
        <w:t xml:space="preserve"> </w:t>
        <w:br/>
        <w:t>volume</w:t>
        <w:br/>
        <w:t xml:space="preserve"> </w:t>
        <w:br/>
        <w:t>reached</w:t>
        <w:br/>
        <w:t xml:space="preserve"> </w:t>
        <w:br/>
        <w:t>a</w:t>
        <w:br/>
        <w:t xml:space="preserve"> </w:t>
        <w:br/>
        <w:t>high</w:t>
        <w:br/>
        <w:t xml:space="preserve"> </w:t>
        <w:br/>
        <w:t>level</w:t>
        <w:br/>
        <w:t xml:space="preserve"> </w:t>
        <w:br/>
        <w:t>of</w:t>
      </w:r>
    </w:p>
    <w:p>
      <w:pPr>
        <w:pStyle w:val="Heading2"/>
      </w:pPr>
      <w:r>
        <w:t>Chunk 91</w:t>
      </w:r>
    </w:p>
    <w:p>
      <w:r>
        <w:t>she</w:t>
        <w:br/>
        <w:t xml:space="preserve"> </w:t>
        <w:br/>
        <w:t>commented</w:t>
        <w:br/>
        <w:t xml:space="preserve"> </w:t>
        <w:br/>
        <w:t>that</w:t>
        <w:br/>
        <w:t xml:space="preserve"> </w:t>
        <w:br/>
        <w:t>not</w:t>
        <w:br/>
        <w:t xml:space="preserve"> </w:t>
        <w:br/>
        <w:t>every</w:t>
        <w:br/>
        <w:t xml:space="preserve"> </w:t>
        <w:br/>
        <w:t>volume</w:t>
        <w:br/>
        <w:t xml:space="preserve"> </w:t>
        <w:br/>
        <w:t>reached</w:t>
        <w:br/>
        <w:t xml:space="preserve"> </w:t>
        <w:br/>
        <w:t>a</w:t>
        <w:br/>
        <w:t xml:space="preserve"> </w:t>
        <w:br/>
        <w:t>high</w:t>
        <w:br/>
        <w:t xml:space="preserve"> </w:t>
        <w:br/>
        <w:t>level</w:t>
        <w:br/>
        <w:t xml:space="preserve"> </w:t>
        <w:br/>
        <w:t>of</w:t>
        <w:br/>
        <w:t xml:space="preserve"> </w:t>
        <w:br/>
        <w:t>quality.[125]</w:t>
        <w:br/>
        <w:t xml:space="preserve"> </w:t>
        <w:br/>
        <w:t>The</w:t>
        <w:br/>
        <w:t xml:space="preserve"> </w:t>
        <w:br/>
        <w:t>fights</w:t>
        <w:br/>
        <w:t xml:space="preserve"> </w:t>
        <w:br/>
        <w:t>across</w:t>
        <w:br/>
        <w:t xml:space="preserve"> </w:t>
        <w:br/>
        <w:t>Part</w:t>
        <w:br/>
        <w:t xml:space="preserve"> </w:t>
        <w:br/>
        <w:t>II</w:t>
        <w:br/>
        <w:t xml:space="preserve"> </w:t>
        <w:br/>
        <w:t>received</w:t>
        <w:br/>
        <w:t xml:space="preserve"> </w:t>
        <w:br/>
        <w:t>praise,</w:t>
        <w:br/>
        <w:t xml:space="preserve"> </w:t>
        <w:br/>
        <w:t>most</w:t>
        <w:br/>
        <w:t xml:space="preserve"> </w:t>
        <w:br/>
        <w:t>notably</w:t>
        <w:br/>
        <w:t xml:space="preserve"> </w:t>
        <w:br/>
        <w:t>Naruto's</w:t>
        <w:br/>
        <w:t xml:space="preserve"> </w:t>
        <w:br/>
        <w:t>and</w:t>
        <w:br/>
        <w:t xml:space="preserve"> </w:t>
        <w:br/>
        <w:t>Sasuke's,</w:t>
        <w:br/>
        <w:t xml:space="preserve"> </w:t>
        <w:br/>
        <w:t>resulting</w:t>
        <w:br/>
        <w:t xml:space="preserve"> </w:t>
        <w:br/>
        <w:t>in</w:t>
        <w:br/>
        <w:t xml:space="preserve"> </w:t>
        <w:br/>
        <w:t>major</w:t>
        <w:br/>
        <w:t xml:space="preserve"> </w:t>
        <w:br/>
        <w:t>changes</w:t>
        <w:br/>
        <w:t xml:space="preserve"> </w:t>
        <w:br/>
        <w:t>into</w:t>
        <w:br/>
        <w:t xml:space="preserve"> </w:t>
        <w:br/>
        <w:t>their</w:t>
        <w:br/>
        <w:t xml:space="preserve"> </w:t>
        <w:br/>
        <w:t>character</w:t>
        <w:br/>
        <w:t xml:space="preserve"> </w:t>
        <w:br/>
        <w:t>arcs.[131][132][133]</w:t>
        <w:br/>
        <w:t xml:space="preserve"> </w:t>
        <w:br/>
        <w:t>Meanwhile,</w:t>
        <w:br/>
        <w:t xml:space="preserve"> </w:t>
        <w:br/>
        <w:t>the</w:t>
        <w:br/>
        <w:t xml:space="preserve"> </w:t>
        <w:br/>
        <w:t>final</w:t>
        <w:br/>
        <w:t xml:space="preserve"> </w:t>
        <w:br/>
        <w:t>battle</w:t>
        <w:br/>
        <w:t xml:space="preserve"> </w:t>
        <w:br/>
        <w:t>between</w:t>
        <w:br/>
        <w:t xml:space="preserve"> </w:t>
        <w:br/>
        <w:t>the</w:t>
        <w:br/>
        <w:t xml:space="preserve"> </w:t>
        <w:br/>
        <w:t>two</w:t>
        <w:br/>
        <w:t xml:space="preserve"> </w:t>
        <w:br/>
        <w:t>characters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finale</w:t>
        <w:br/>
        <w:t xml:space="preserve"> </w:t>
        <w:br/>
        <w:t>earned</w:t>
        <w:br/>
        <w:t xml:space="preserve"> </w:t>
        <w:br/>
        <w:t>major</w:t>
        <w:br/>
        <w:t xml:space="preserve"> </w:t>
        <w:br/>
        <w:t>praise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choreography</w:t>
        <w:br/>
        <w:t xml:space="preserve"> </w:t>
        <w:br/>
        <w:t>and</w:t>
        <w:br/>
        <w:t xml:space="preserve"> </w:t>
        <w:br/>
        <w:t>art</w:t>
        <w:br/>
        <w:t xml:space="preserve"> </w:t>
        <w:br/>
        <w:t>provided</w:t>
        <w:br/>
        <w:t xml:space="preserve"> </w:t>
        <w:br/>
        <w:t>as</w:t>
        <w:br/>
        <w:t xml:space="preserve"> </w:t>
        <w:br/>
        <w:t>well</w:t>
        <w:br/>
        <w:t xml:space="preserve"> </w:t>
        <w:br/>
        <w:t>as</w:t>
        <w:br/>
        <w:t xml:space="preserve"> </w:t>
        <w:br/>
        <w:t>how</w:t>
        <w:br/>
        <w:t xml:space="preserve"> </w:t>
        <w:br/>
        <w:t>in</w:t>
        <w:br/>
        <w:t xml:space="preserve"> </w:t>
        <w:br/>
        <w:t>depth</w:t>
        <w:br/>
        <w:t xml:space="preserve"> </w:t>
        <w:br/>
        <w:t>the</w:t>
      </w:r>
    </w:p>
    <w:p>
      <w:pPr>
        <w:pStyle w:val="Heading2"/>
      </w:pPr>
      <w:r>
        <w:t>Chunk 92</w:t>
      </w:r>
    </w:p>
    <w:p>
      <w:r>
        <w:t>for</w:t>
        <w:br/>
        <w:t xml:space="preserve"> </w:t>
        <w:br/>
        <w:t>the</w:t>
        <w:br/>
        <w:t xml:space="preserve"> </w:t>
        <w:br/>
        <w:t>choreography</w:t>
        <w:br/>
        <w:t xml:space="preserve"> </w:t>
        <w:br/>
        <w:t>and</w:t>
        <w:br/>
        <w:t xml:space="preserve"> </w:t>
        <w:br/>
        <w:t>art</w:t>
        <w:br/>
        <w:t xml:space="preserve"> </w:t>
        <w:br/>
        <w:t>provided</w:t>
        <w:br/>
        <w:t xml:space="preserve"> </w:t>
        <w:br/>
        <w:t>as</w:t>
        <w:br/>
        <w:t xml:space="preserve"> </w:t>
        <w:br/>
        <w:t>well</w:t>
        <w:br/>
        <w:t xml:space="preserve"> </w:t>
        <w:br/>
        <w:t>as</w:t>
        <w:br/>
        <w:t xml:space="preserve"> </w:t>
        <w:br/>
        <w:t>how</w:t>
        <w:br/>
        <w:t xml:space="preserve"> </w:t>
        <w:br/>
        <w:t>in</w:t>
        <w:br/>
        <w:t xml:space="preserve"> </w:t>
        <w:br/>
        <w:t>depth</w:t>
        <w:br/>
        <w:t xml:space="preserve"> </w:t>
        <w:br/>
        <w:t>the</w:t>
        <w:br/>
        <w:t xml:space="preserve"> </w:t>
        <w:br/>
        <w:t>two's</w:t>
        <w:br/>
        <w:t xml:space="preserve"> </w:t>
        <w:br/>
        <w:t>personalities</w:t>
        <w:br/>
        <w:t xml:space="preserve"> </w:t>
        <w:br/>
        <w:t>were</w:t>
        <w:br/>
        <w:t xml:space="preserve"> </w:t>
        <w:br/>
        <w:t>shown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aftermath.</w:t>
        <w:br/>
        <w:t xml:space="preserve"> </w:t>
        <w:br/>
        <w:t>However,</w:t>
        <w:br/>
        <w:t xml:space="preserve"> </w:t>
        <w:br/>
        <w:t>some</w:t>
        <w:br/>
        <w:t xml:space="preserve"> </w:t>
        <w:br/>
        <w:t>writers</w:t>
        <w:br/>
        <w:t xml:space="preserve"> </w:t>
        <w:br/>
        <w:t>criticized</w:t>
        <w:br/>
        <w:t xml:space="preserve"> </w:t>
        <w:br/>
        <w:t>Kaguya</w:t>
        <w:br/>
        <w:t xml:space="preserve"> </w:t>
        <w:br/>
        <w:t>being</w:t>
        <w:br/>
        <w:t xml:space="preserve"> </w:t>
        <w:br/>
        <w:t>the</w:t>
        <w:br/>
        <w:t xml:space="preserve"> </w:t>
        <w:br/>
        <w:t>least</w:t>
        <w:br/>
        <w:t xml:space="preserve"> </w:t>
        <w:br/>
        <w:t>entertaining</w:t>
        <w:br/>
        <w:t xml:space="preserve"> </w:t>
        <w:br/>
        <w:t>villain,</w:t>
        <w:br/>
        <w:t xml:space="preserve"> </w:t>
        <w:br/>
        <w:t>making</w:t>
        <w:br/>
        <w:t xml:space="preserve"> </w:t>
        <w:br/>
        <w:t>the</w:t>
        <w:br/>
        <w:t xml:space="preserve"> </w:t>
        <w:br/>
        <w:t>showdown</w:t>
        <w:br/>
        <w:t xml:space="preserve"> </w:t>
        <w:br/>
        <w:t>between</w:t>
        <w:br/>
        <w:t xml:space="preserve"> </w:t>
        <w:br/>
        <w:t>Naruto</w:t>
        <w:br/>
        <w:t xml:space="preserve"> </w:t>
        <w:br/>
        <w:t>and</w:t>
        <w:br/>
        <w:t xml:space="preserve"> </w:t>
        <w:br/>
        <w:t>Sasuke</w:t>
        <w:br/>
        <w:t xml:space="preserve"> </w:t>
        <w:br/>
        <w:t>more</w:t>
        <w:br/>
        <w:t xml:space="preserve"> </w:t>
        <w:br/>
        <w:t>appealing</w:t>
        <w:br/>
        <w:t xml:space="preserve"> </w:t>
        <w:br/>
        <w:t>as</w:t>
        <w:br/>
        <w:t xml:space="preserve"> </w:t>
        <w:br/>
        <w:t>a</w:t>
        <w:br/>
        <w:t xml:space="preserve"> </w:t>
        <w:br/>
        <w:t>result.</w:t>
        <w:br/>
        <w:t xml:space="preserve"> </w:t>
        <w:br/>
        <w:t>The</w:t>
        <w:br/>
        <w:t xml:space="preserve"> </w:t>
        <w:br/>
        <w:t>finale</w:t>
        <w:br/>
        <w:t xml:space="preserve"> </w:t>
        <w:br/>
        <w:t>earned</w:t>
        <w:br/>
        <w:t xml:space="preserve"> </w:t>
        <w:br/>
        <w:t>nearly</w:t>
        <w:br/>
        <w:t xml:space="preserve"> </w:t>
        <w:br/>
        <w:t>perfect</w:t>
        <w:br/>
        <w:t xml:space="preserve"> </w:t>
        <w:br/>
        <w:t>scores</w:t>
        <w:br/>
        <w:t xml:space="preserve"> </w:t>
        <w:br/>
        <w:t>from</w:t>
        <w:br/>
        <w:t xml:space="preserve"> </w:t>
        <w:br/>
        <w:t>both</w:t>
        <w:br/>
        <w:t xml:space="preserve"> </w:t>
        <w:br/>
        <w:t>Anime</w:t>
        <w:br/>
        <w:t xml:space="preserve"> </w:t>
        <w:br/>
        <w:t>News</w:t>
        <w:br/>
        <w:t xml:space="preserve"> </w:t>
        <w:br/>
        <w:t>Network</w:t>
        <w:br/>
        <w:t xml:space="preserve"> </w:t>
        <w:br/>
        <w:t>and</w:t>
        <w:br/>
        <w:t xml:space="preserve"> </w:t>
        <w:br/>
        <w:t>Comic</w:t>
        <w:br/>
        <w:t xml:space="preserve"> </w:t>
        <w:br/>
        <w:t>Book</w:t>
        <w:br/>
        <w:t xml:space="preserve"> </w:t>
        <w:br/>
        <w:t>Bin,</w:t>
        <w:br/>
        <w:t xml:space="preserve"> </w:t>
        <w:br/>
        <w:t>with</w:t>
        <w:br/>
        <w:t xml:space="preserve"> </w:t>
        <w:br/>
        <w:t>the</w:t>
        <w:br/>
        <w:t xml:space="preserve"> </w:t>
        <w:br/>
        <w:t>latter</w:t>
      </w:r>
    </w:p>
    <w:p>
      <w:pPr>
        <w:pStyle w:val="Heading2"/>
      </w:pPr>
      <w:r>
        <w:t>Chunk 93</w:t>
      </w:r>
    </w:p>
    <w:p>
      <w:r>
        <w:t>scores</w:t>
        <w:br/>
        <w:t xml:space="preserve"> </w:t>
        <w:br/>
        <w:t>from</w:t>
        <w:br/>
        <w:t xml:space="preserve"> </w:t>
        <w:br/>
        <w:t>both</w:t>
        <w:br/>
        <w:t xml:space="preserve"> </w:t>
        <w:br/>
        <w:t>Anime</w:t>
        <w:br/>
        <w:t xml:space="preserve"> </w:t>
        <w:br/>
        <w:t>News</w:t>
        <w:br/>
        <w:t xml:space="preserve"> </w:t>
        <w:br/>
        <w:t>Network</w:t>
        <w:br/>
        <w:t xml:space="preserve"> </w:t>
        <w:br/>
        <w:t>and</w:t>
        <w:br/>
        <w:t xml:space="preserve"> </w:t>
        <w:br/>
        <w:t>Comic</w:t>
        <w:br/>
        <w:t xml:space="preserve"> </w:t>
        <w:br/>
        <w:t>Book</w:t>
        <w:br/>
        <w:t xml:space="preserve"> </w:t>
        <w:br/>
        <w:t>Bin,</w:t>
        <w:br/>
        <w:t xml:space="preserve"> </w:t>
        <w:br/>
        <w:t>with</w:t>
        <w:br/>
        <w:t xml:space="preserve"> </w:t>
        <w:br/>
        <w:t>the</w:t>
        <w:br/>
        <w:t xml:space="preserve"> </w:t>
        <w:br/>
        <w:t>latter</w:t>
        <w:br/>
        <w:t xml:space="preserve"> </w:t>
        <w:br/>
        <w:t>acclaiming</w:t>
        <w:br/>
        <w:t xml:space="preserve"> </w:t>
        <w:br/>
        <w:t>the</w:t>
        <w:br/>
        <w:t xml:space="preserve"> </w:t>
        <w:br/>
        <w:t>popularity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title</w:t>
        <w:br/>
        <w:t xml:space="preserve"> </w:t>
        <w:br/>
        <w:t>character.[134][135][136]</w:t>
        <w:br/>
        <w:t xml:space="preserve">  Responding  to  Naruto's  success,  Kishimoto  said  in  Naruto  Collector  Winter  2007/2008  that  he  </w:t>
        <w:br/>
        <w:t>was</w:t>
        <w:br/>
        <w:t xml:space="preserve"> </w:t>
        <w:br/>
        <w:t>"very</w:t>
        <w:br/>
        <w:t xml:space="preserve"> </w:t>
        <w:br/>
        <w:t>glad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American</w:t>
        <w:br/>
        <w:t xml:space="preserve"> </w:t>
        <w:br/>
        <w:t>audience</w:t>
        <w:br/>
        <w:t xml:space="preserve"> </w:t>
        <w:br/>
        <w:t>has</w:t>
        <w:br/>
        <w:t xml:space="preserve"> </w:t>
        <w:br/>
        <w:t>accepted</w:t>
        <w:br/>
        <w:t xml:space="preserve"> </w:t>
        <w:br/>
        <w:t>and</w:t>
        <w:br/>
        <w:t xml:space="preserve"> </w:t>
        <w:br/>
        <w:t>understood</w:t>
        <w:br/>
        <w:t xml:space="preserve"> </w:t>
        <w:br/>
        <w:t>ninja.</w:t>
        <w:br/>
        <w:t xml:space="preserve"> </w:t>
        <w:br/>
        <w:t>It</w:t>
        <w:br/>
        <w:t xml:space="preserve"> </w:t>
        <w:br/>
        <w:t>shows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American</w:t>
        <w:br/>
        <w:t xml:space="preserve"> </w:t>
        <w:br/>
        <w:t>audience</w:t>
        <w:br/>
        <w:t xml:space="preserve"> </w:t>
        <w:br/>
        <w:t>has</w:t>
        <w:br/>
        <w:t xml:space="preserve"> </w:t>
        <w:br/>
        <w:t>good</w:t>
        <w:br/>
        <w:t xml:space="preserve"> </w:t>
        <w:br/>
        <w:t>taste</w:t>
        <w:br/>
        <w:t xml:space="preserve"> </w:t>
        <w:br/>
        <w:t>[...]</w:t>
        <w:br/>
        <w:t xml:space="preserve"> </w:t>
        <w:br/>
        <w:t>because</w:t>
        <w:br/>
        <w:t xml:space="preserve"> </w:t>
        <w:br/>
        <w:t>it</w:t>
        <w:br/>
        <w:t xml:space="preserve"> </w:t>
        <w:br/>
        <w:t>means</w:t>
        <w:br/>
        <w:t xml:space="preserve"> </w:t>
        <w:br/>
        <w:t>they</w:t>
        <w:br/>
        <w:t xml:space="preserve"> </w:t>
        <w:br/>
        <w:t>can</w:t>
      </w:r>
    </w:p>
    <w:p>
      <w:pPr>
        <w:pStyle w:val="Heading2"/>
      </w:pPr>
      <w:r>
        <w:t>Chunk 94</w:t>
      </w:r>
    </w:p>
    <w:p>
      <w:r>
        <w:t>that</w:t>
        <w:br/>
        <w:t xml:space="preserve"> </w:t>
        <w:br/>
        <w:t>the</w:t>
        <w:br/>
        <w:t xml:space="preserve"> </w:t>
        <w:br/>
        <w:t>American</w:t>
        <w:br/>
        <w:t xml:space="preserve"> </w:t>
        <w:br/>
        <w:t>audience</w:t>
        <w:br/>
        <w:t xml:space="preserve"> </w:t>
        <w:br/>
        <w:t>has</w:t>
        <w:br/>
        <w:t xml:space="preserve"> </w:t>
        <w:br/>
        <w:t>good</w:t>
        <w:br/>
        <w:t xml:space="preserve"> </w:t>
        <w:br/>
        <w:t>taste</w:t>
        <w:br/>
        <w:t xml:space="preserve"> </w:t>
        <w:br/>
        <w:t>[...]</w:t>
        <w:br/>
        <w:t xml:space="preserve"> </w:t>
        <w:br/>
        <w:t>because</w:t>
        <w:br/>
        <w:t xml:space="preserve"> </w:t>
        <w:br/>
        <w:t>it</w:t>
        <w:br/>
        <w:t xml:space="preserve"> </w:t>
        <w:br/>
        <w:t>means</w:t>
        <w:br/>
        <w:t xml:space="preserve"> </w:t>
        <w:br/>
        <w:t>they</w:t>
        <w:br/>
        <w:t xml:space="preserve"> </w:t>
        <w:br/>
        <w:t>can</w:t>
        <w:br/>
        <w:t xml:space="preserve"> </w:t>
        <w:br/>
        <w:t>accept</w:t>
        <w:br/>
        <w:t xml:space="preserve"> </w:t>
        <w:br/>
        <w:t>something</w:t>
        <w:br/>
        <w:t xml:space="preserve"> </w:t>
        <w:br/>
        <w:t>previously</w:t>
        <w:br/>
        <w:t xml:space="preserve"> </w:t>
        <w:br/>
        <w:t>unfamiliar</w:t>
        <w:br/>
        <w:t xml:space="preserve"> </w:t>
        <w:br/>
        <w:t>to</w:t>
        <w:br/>
        <w:t xml:space="preserve"> </w:t>
        <w:br/>
        <w:t>them."[137]</w:t>
        <w:br/>
        <w:t xml:space="preserve"> </w:t>
        <w:br/>
        <w:t>Gō</w:t>
        <w:br/>
        <w:t xml:space="preserve"> </w:t>
        <w:br/>
        <w:t>Itō,</w:t>
        <w:br/>
        <w:t xml:space="preserve"> </w:t>
        <w:br/>
        <w:t>a</w:t>
        <w:br/>
        <w:t xml:space="preserve"> </w:t>
        <w:br/>
        <w:t>professor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department</w:t>
        <w:br/>
        <w:t xml:space="preserve"> </w:t>
        <w:br/>
        <w:t>of</w:t>
        <w:br/>
        <w:t xml:space="preserve"> </w:t>
        <w:br/>
        <w:t>Tokyo</w:t>
        <w:br/>
        <w:t xml:space="preserve"> </w:t>
        <w:br/>
        <w:t>Polytechnic</w:t>
        <w:br/>
        <w:t xml:space="preserve"> </w:t>
        <w:br/>
        <w:t>University,</w:t>
        <w:br/>
        <w:t xml:space="preserve"> </w:t>
        <w:br/>
        <w:t>compared</w:t>
        <w:br/>
        <w:t xml:space="preserve"> </w:t>
        <w:br/>
        <w:t>the</w:t>
        <w:br/>
        <w:t xml:space="preserve"> </w:t>
        <w:br/>
        <w:t>series'</w:t>
        <w:br/>
        <w:t xml:space="preserve"> </w:t>
        <w:br/>
        <w:t>development</w:t>
        <w:br/>
        <w:t xml:space="preserve"> </w:t>
        <w:br/>
        <w:t>to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of</w:t>
        <w:br/>
        <w:t xml:space="preserve"> </w:t>
        <w:br/>
        <w:t>Dragon</w:t>
        <w:br/>
        <w:t xml:space="preserve"> </w:t>
        <w:br/>
        <w:t>Ball,</w:t>
        <w:br/>
        <w:t xml:space="preserve"> </w:t>
        <w:br/>
        <w:t>saying</w:t>
        <w:br/>
        <w:t xml:space="preserve"> </w:t>
        <w:br/>
        <w:t>that</w:t>
        <w:br/>
        <w:t xml:space="preserve"> </w:t>
        <w:br/>
        <w:t>both</w:t>
        <w:br/>
        <w:t xml:space="preserve"> </w:t>
        <w:br/>
        <w:t>manga</w:t>
        <w:br/>
        <w:t xml:space="preserve"> </w:t>
        <w:br/>
        <w:t>present</w:t>
        <w:br/>
        <w:t xml:space="preserve"> </w:t>
        <w:br/>
        <w:t>good</w:t>
        <w:br/>
        <w:t xml:space="preserve"> </w:t>
        <w:br/>
        <w:t>illustrations</w:t>
        <w:br/>
        <w:t xml:space="preserve"> </w:t>
        <w:br/>
        <w:t>of</w:t>
        <w:br/>
        <w:t xml:space="preserve"> </w:t>
        <w:br/>
        <w:t>three-dimensional</w:t>
        <w:br/>
        <w:t xml:space="preserve"> </w:t>
        <w:br/>
        <w:t>body</w:t>
        <w:br/>
        <w:t xml:space="preserve"> </w:t>
        <w:br/>
        <w:t>movements</w:t>
        <w:br/>
        <w:t xml:space="preserve"> </w:t>
        <w:br/>
        <w:t>that</w:t>
        <w:br/>
        <w:t xml:space="preserve"> </w:t>
        <w:br/>
        <w:t>successfully</w:t>
        <w:br/>
        <w:t xml:space="preserve"> </w:t>
        <w:br/>
        <w:t>capture</w:t>
        <w:br/>
        <w:t xml:space="preserve"> </w:t>
        <w:br/>
        <w:t>the</w:t>
      </w:r>
    </w:p>
    <w:p>
      <w:pPr>
        <w:pStyle w:val="Heading2"/>
      </w:pPr>
      <w:r>
        <w:t>Chunk 95</w:t>
      </w:r>
    </w:p>
    <w:p>
      <w:r>
        <w:t>illustrations</w:t>
        <w:br/>
        <w:t xml:space="preserve"> </w:t>
        <w:br/>
        <w:t>of</w:t>
        <w:br/>
        <w:t xml:space="preserve"> </w:t>
        <w:br/>
        <w:t>three-dimensional</w:t>
        <w:br/>
        <w:t xml:space="preserve"> </w:t>
        <w:br/>
        <w:t>body</w:t>
        <w:br/>
        <w:t xml:space="preserve"> </w:t>
        <w:br/>
        <w:t>movements</w:t>
        <w:br/>
        <w:t xml:space="preserve"> </w:t>
        <w:br/>
        <w:t>that</w:t>
        <w:br/>
        <w:t xml:space="preserve"> </w:t>
        <w:br/>
        <w:t>successfully</w:t>
        <w:br/>
        <w:t xml:space="preserve"> </w:t>
        <w:br/>
        <w:t>capture</w:t>
        <w:br/>
        <w:t xml:space="preserve"> </w:t>
        <w:br/>
        <w:t>the</w:t>
        <w:br/>
        <w:t xml:space="preserve"> </w:t>
        <w:br/>
        <w:t>characters'</w:t>
        <w:br/>
        <w:t xml:space="preserve"> </w:t>
        <w:br/>
        <w:t>martial</w:t>
        <w:br/>
        <w:t xml:space="preserve"> </w:t>
        <w:br/>
        <w:t>arts.</w:t>
        <w:br/>
        <w:t xml:space="preserve"> </w:t>
        <w:br/>
        <w:t>Gō</w:t>
        <w:br/>
        <w:t xml:space="preserve"> </w:t>
        <w:br/>
        <w:t>felt</w:t>
        <w:br/>
        <w:t xml:space="preserve"> </w:t>
        <w:br/>
        <w:t>readers</w:t>
        <w:br/>
        <w:t xml:space="preserve"> </w:t>
        <w:br/>
        <w:t>could</w:t>
        <w:br/>
        <w:t xml:space="preserve"> </w:t>
        <w:br/>
        <w:t>empathize</w:t>
        <w:br/>
        <w:t xml:space="preserve"> </w:t>
        <w:br/>
        <w:t>with</w:t>
        <w:br/>
        <w:t xml:space="preserve"> </w:t>
        <w:br/>
        <w:t>the</w:t>
        <w:br/>
        <w:t xml:space="preserve"> </w:t>
        <w:br/>
        <w:t>characters</w:t>
        <w:br/>
        <w:t xml:space="preserve"> </w:t>
        <w:br/>
        <w:t>in</w:t>
        <w:br/>
        <w:t xml:space="preserve"> </w:t>
        <w:br/>
        <w:t>Naruto</w:t>
        <w:br/>
        <w:t xml:space="preserve"> </w:t>
        <w:br/>
        <w:t>via</w:t>
        <w:br/>
        <w:t xml:space="preserve"> </w:t>
        <w:br/>
        <w:t>their</w:t>
        <w:br/>
        <w:t xml:space="preserve"> </w:t>
        <w:br/>
        <w:t>inner</w:t>
        <w:br/>
        <w:t xml:space="preserve"> </w:t>
        <w:br/>
        <w:t>monologue</w:t>
        <w:br/>
        <w:t xml:space="preserve"> </w:t>
        <w:br/>
        <w:t>during</w:t>
        <w:br/>
        <w:t xml:space="preserve"> </w:t>
        <w:br/>
        <w:t>battles.[138]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also</w:t>
        <w:br/>
        <w:t xml:space="preserve"> </w:t>
        <w:br/>
        <w:t>influenced</w:t>
        <w:br/>
        <w:t xml:space="preserve"> </w:t>
        <w:br/>
        <w:t>the</w:t>
        <w:br/>
        <w:t xml:space="preserve"> </w:t>
        <w:br/>
        <w:t>2010</w:t>
        <w:br/>
        <w:t xml:space="preserve"> </w:t>
        <w:br/>
        <w:t>Scott</w:t>
        <w:br/>
        <w:t xml:space="preserve"> </w:t>
        <w:br/>
        <w:t>Pilgrim</w:t>
        <w:br/>
        <w:t xml:space="preserve"> </w:t>
        <w:br/>
        <w:t>vs.</w:t>
        <w:br/>
        <w:t xml:space="preserve"> </w:t>
        <w:br/>
        <w:t>The</w:t>
        <w:br/>
        <w:t xml:space="preserve"> </w:t>
        <w:br/>
        <w:t>World,</w:t>
        <w:br/>
        <w:t xml:space="preserve"> </w:t>
        <w:br/>
        <w:t>with</w:t>
        <w:br/>
        <w:t xml:space="preserve"> </w:t>
        <w:br/>
        <w:t>director</w:t>
        <w:br/>
        <w:t xml:space="preserve"> </w:t>
        <w:br/>
        <w:t>Edgar</w:t>
        <w:br/>
        <w:t xml:space="preserve"> </w:t>
        <w:br/>
        <w:t>Wright</w:t>
        <w:br/>
        <w:t xml:space="preserve"> </w:t>
        <w:br/>
        <w:t>saying</w:t>
        <w:br/>
        <w:t xml:space="preserve"> </w:t>
        <w:br/>
        <w:t>he</w:t>
        <w:br/>
        <w:t xml:space="preserve"> </w:t>
        <w:br/>
        <w:t>was</w:t>
        <w:br/>
        <w:t xml:space="preserve"> </w:t>
        <w:br/>
        <w:t>inspired</w:t>
        <w:br/>
        <w:t xml:space="preserve"> </w:t>
        <w:br/>
        <w:t>by</w:t>
        <w:br/>
        <w:t xml:space="preserve"> </w:t>
        <w:br/>
        <w:t>how</w:t>
        <w:br/>
        <w:t xml:space="preserve"> </w:t>
        <w:br/>
        <w:t>whenever</w:t>
        <w:br/>
        <w:t xml:space="preserve"> </w:t>
        <w:br/>
        <w:t>there</w:t>
        <w:br/>
        <w:t xml:space="preserve"> </w:t>
        <w:br/>
        <w:t>was</w:t>
        <w:br/>
        <w:t xml:space="preserve"> </w:t>
        <w:br/>
        <w:t>a</w:t>
        <w:br/>
        <w:t xml:space="preserve"> </w:t>
        <w:br/>
        <w:t>"killer</w:t>
        <w:br/>
        <w:t xml:space="preserve"> </w:t>
        <w:br/>
        <w:t>move"</w:t>
        <w:br/>
        <w:t xml:space="preserve"> </w:t>
        <w:br/>
        <w:t>in</w:t>
        <w:br/>
        <w:t xml:space="preserve"> </w:t>
        <w:br/>
        <w:t>the</w:t>
      </w:r>
    </w:p>
    <w:p>
      <w:pPr>
        <w:pStyle w:val="Heading2"/>
      </w:pPr>
      <w:r>
        <w:t>Chunk 96</w:t>
      </w:r>
    </w:p>
    <w:p>
      <w:r>
        <w:t>saying</w:t>
        <w:br/>
        <w:t xml:space="preserve"> </w:t>
        <w:br/>
        <w:t>he</w:t>
        <w:br/>
        <w:t xml:space="preserve"> </w:t>
        <w:br/>
        <w:t>was</w:t>
        <w:br/>
        <w:t xml:space="preserve"> </w:t>
        <w:br/>
        <w:t>inspired</w:t>
        <w:br/>
        <w:t xml:space="preserve"> </w:t>
        <w:br/>
        <w:t>by</w:t>
        <w:br/>
        <w:t xml:space="preserve"> </w:t>
        <w:br/>
        <w:t>how</w:t>
        <w:br/>
        <w:t xml:space="preserve"> </w:t>
        <w:br/>
        <w:t>whenever</w:t>
        <w:br/>
        <w:t xml:space="preserve"> </w:t>
        <w:br/>
        <w:t>there</w:t>
        <w:br/>
        <w:t xml:space="preserve"> </w:t>
        <w:br/>
        <w:t>was</w:t>
        <w:br/>
        <w:t xml:space="preserve"> </w:t>
        <w:br/>
        <w:t>a</w:t>
        <w:br/>
        <w:t xml:space="preserve"> </w:t>
        <w:br/>
        <w:t>"killer</w:t>
        <w:br/>
        <w:t xml:space="preserve"> </w:t>
        <w:br/>
        <w:t>move"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manga,</w:t>
        <w:br/>
        <w:t xml:space="preserve"> </w:t>
        <w:br/>
        <w:t>it</w:t>
        <w:br/>
        <w:t xml:space="preserve"> </w:t>
        <w:br/>
        <w:t>led</w:t>
        <w:br/>
        <w:t xml:space="preserve"> </w:t>
        <w:br/>
        <w:t>to</w:t>
        <w:br/>
        <w:t xml:space="preserve"> </w:t>
        <w:br/>
        <w:t>an</w:t>
        <w:br/>
        <w:t xml:space="preserve"> </w:t>
        <w:br/>
        <w:t>impact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background</w:t>
        <w:br/>
        <w:t xml:space="preserve"> </w:t>
        <w:br/>
        <w:t>following</w:t>
        <w:br/>
        <w:t xml:space="preserve"> </w:t>
        <w:br/>
        <w:t>any</w:t>
        <w:br/>
        <w:t xml:space="preserve"> </w:t>
        <w:br/>
        <w:t>technique's</w:t>
        <w:br/>
        <w:t xml:space="preserve"> </w:t>
        <w:br/>
        <w:t>usage.[139]</w:t>
        <w:br/>
        <w:t xml:space="preserve">  When  the  manga  ended,  multiple  authors  from  the  magazine  expressed  congratulations  to  </w:t>
        <w:br/>
        <w:t>Kishimoto</w:t>
        <w:br/>
        <w:t xml:space="preserve"> </w:t>
        <w:br/>
        <w:t>for</w:t>
        <w:br/>
        <w:t xml:space="preserve"> </w:t>
        <w:br/>
        <w:t>his</w:t>
        <w:br/>
        <w:t xml:space="preserve"> </w:t>
        <w:br/>
        <w:t>work.[140]</w:t>
        <w:br/>
        <w:t xml:space="preserve"> </w:t>
        <w:br/>
        <w:t>The</w:t>
        <w:br/>
        <w:t xml:space="preserve"> </w:t>
        <w:br/>
        <w:t>fight</w:t>
        <w:br/>
        <w:t xml:space="preserve"> </w:t>
        <w:br/>
        <w:t>scenes</w:t>
        <w:br/>
        <w:t xml:space="preserve"> </w:t>
        <w:br/>
        <w:t>in</w:t>
        <w:br/>
        <w:t xml:space="preserve"> </w:t>
        <w:br/>
        <w:t>general</w:t>
        <w:br/>
        <w:t xml:space="preserve"> </w:t>
        <w:br/>
        <w:t>earned</w:t>
        <w:br/>
        <w:t xml:space="preserve"> </w:t>
        <w:br/>
        <w:t>acclaim</w:t>
        <w:br/>
        <w:t xml:space="preserve"> </w:t>
        <w:br/>
        <w:t>for</w:t>
        <w:br/>
        <w:t xml:space="preserve"> </w:t>
        <w:br/>
        <w:t>how</w:t>
        <w:br/>
        <w:t xml:space="preserve"> </w:t>
        <w:br/>
        <w:t>well</w:t>
        <w:br/>
        <w:t xml:space="preserve"> </w:t>
        <w:br/>
        <w:t>written</w:t>
        <w:br/>
        <w:t xml:space="preserve"> </w:t>
        <w:br/>
        <w:t>they</w:t>
        <w:br/>
        <w:t xml:space="preserve"> </w:t>
        <w:br/>
        <w:t>were,</w:t>
        <w:br/>
        <w:t xml:space="preserve"> </w:t>
        <w:br/>
        <w:t>something</w:t>
        <w:br/>
        <w:t xml:space="preserve"> </w:t>
        <w:br/>
        <w:t>game</w:t>
        <w:br/>
        <w:t xml:space="preserve"> </w:t>
        <w:br/>
        <w:t>developer</w:t>
        <w:br/>
        <w:t xml:space="preserve"> </w:t>
        <w:br/>
        <w:t>CyberConnect2</w:t>
        <w:br/>
        <w:t xml:space="preserve"> </w:t>
        <w:br/>
        <w:t>took</w:t>
      </w:r>
    </w:p>
    <w:p>
      <w:pPr>
        <w:pStyle w:val="Heading2"/>
      </w:pPr>
      <w:r>
        <w:t>Chunk 97</w:t>
      </w:r>
    </w:p>
    <w:p>
      <w:r>
        <w:t>for</w:t>
        <w:br/>
        <w:t xml:space="preserve"> </w:t>
        <w:br/>
        <w:t>how</w:t>
        <w:br/>
        <w:t xml:space="preserve"> </w:t>
        <w:br/>
        <w:t>well</w:t>
        <w:br/>
        <w:t xml:space="preserve"> </w:t>
        <w:br/>
        <w:t>written</w:t>
        <w:br/>
        <w:t xml:space="preserve"> </w:t>
        <w:br/>
        <w:t>they</w:t>
        <w:br/>
        <w:t xml:space="preserve"> </w:t>
        <w:br/>
        <w:t>were,</w:t>
        <w:br/>
        <w:t xml:space="preserve"> </w:t>
        <w:br/>
        <w:t>something</w:t>
        <w:br/>
        <w:t xml:space="preserve"> </w:t>
        <w:br/>
        <w:t>game</w:t>
        <w:br/>
        <w:t xml:space="preserve"> </w:t>
        <w:br/>
        <w:t>developer</w:t>
        <w:br/>
        <w:t xml:space="preserve"> </w:t>
        <w:br/>
        <w:t>CyberConnect2</w:t>
        <w:br/>
        <w:t xml:space="preserve"> </w:t>
        <w:br/>
        <w:t>took</w:t>
        <w:br/>
        <w:t xml:space="preserve"> </w:t>
        <w:br/>
        <w:t>into</w:t>
        <w:br/>
        <w:t xml:space="preserve"> </w:t>
        <w:br/>
        <w:t>account</w:t>
        <w:br/>
        <w:t xml:space="preserve"> </w:t>
        <w:br/>
        <w:t>when</w:t>
        <w:br/>
        <w:t xml:space="preserve"> </w:t>
        <w:br/>
        <w:t>developing</w:t>
        <w:br/>
        <w:t xml:space="preserve"> </w:t>
        <w:br/>
        <w:t>the</w:t>
        <w:br/>
        <w:t xml:space="preserve"> </w:t>
        <w:br/>
        <w:t>Naruto</w:t>
        <w:br/>
        <w:t xml:space="preserve"> </w:t>
        <w:br/>
        <w:t>games.[141][142][143][144]</w:t>
        <w:br/>
        <w:t xml:space="preserve"> </w:t>
        <w:br/>
        <w:t>Christel</w:t>
        <w:br/>
        <w:t xml:space="preserve"> </w:t>
        <w:br/>
        <w:t>Hoolans,</w:t>
        <w:br/>
        <w:t xml:space="preserve"> </w:t>
        <w:br/>
        <w:t>managing</w:t>
        <w:br/>
        <w:t xml:space="preserve"> </w:t>
        <w:br/>
        <w:t>director</w:t>
        <w:br/>
        <w:t xml:space="preserve"> </w:t>
        <w:br/>
        <w:t>of</w:t>
        <w:br/>
        <w:t xml:space="preserve"> </w:t>
        <w:br/>
        <w:t>Kana</w:t>
        <w:br/>
        <w:t xml:space="preserve"> </w:t>
        <w:br/>
        <w:t>and</w:t>
        <w:br/>
        <w:t xml:space="preserve"> </w:t>
        <w:br/>
        <w:t>Le</w:t>
        <w:br/>
        <w:t xml:space="preserve"> </w:t>
        <w:br/>
        <w:t>Lombard,</w:t>
        <w:br/>
        <w:t xml:space="preserve"> </w:t>
        <w:br/>
        <w:t>called</w:t>
        <w:br/>
        <w:t xml:space="preserve"> </w:t>
        <w:br/>
        <w:t>Naruto</w:t>
        <w:br/>
        <w:t xml:space="preserve"> </w:t>
        <w:br/>
        <w:t>the</w:t>
        <w:br/>
        <w:t xml:space="preserve"> </w:t>
        <w:br/>
        <w:t>first</w:t>
        <w:br/>
        <w:t xml:space="preserve"> </w:t>
        <w:br/>
        <w:t>long-running</w:t>
        <w:br/>
        <w:t xml:space="preserve"> </w:t>
        <w:br/>
        <w:t>series</w:t>
        <w:br/>
        <w:t xml:space="preserve"> </w:t>
        <w:br/>
        <w:t>after</w:t>
        <w:br/>
        <w:t xml:space="preserve"> </w:t>
        <w:br/>
        <w:t>Dragon</w:t>
        <w:br/>
        <w:t xml:space="preserve"> </w:t>
        <w:br/>
        <w:t>Ball</w:t>
        <w:br/>
        <w:t xml:space="preserve"> </w:t>
        <w:br/>
        <w:t>to</w:t>
        <w:br/>
        <w:t xml:space="preserve"> </w:t>
        <w:br/>
        <w:t>become</w:t>
        <w:br/>
        <w:t xml:space="preserve"> </w:t>
        <w:br/>
        <w:t>a</w:t>
        <w:br/>
        <w:t xml:space="preserve"> </w:t>
        <w:br/>
        <w:t>classic</w:t>
        <w:br/>
        <w:t xml:space="preserve"> </w:t>
        <w:br/>
        <w:t>in</w:t>
        <w:br/>
        <w:t xml:space="preserve"> </w:t>
        <w:br/>
        <w:t>France.[145]</w:t>
      </w:r>
    </w:p>
    <w:p>
      <w:pPr>
        <w:pStyle w:val="Heading2"/>
      </w:pPr>
      <w:r>
        <w:t>Chunk 98</w:t>
      </w:r>
    </w:p>
    <w:p>
      <w:r>
        <w:t xml:space="preserve">Awards  and  accolades  Naruto  won  the  Quill  Award  for  graphic  novel  in  2006.[146][147]  In  April  2007,  volume  14  earned  </w:t>
        <w:br/>
        <w:t>the</w:t>
        <w:br/>
        <w:t xml:space="preserve"> </w:t>
        <w:br/>
        <w:t>Viz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Trade</w:t>
        <w:br/>
        <w:t xml:space="preserve"> </w:t>
        <w:br/>
        <w:t>Paperback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Year</w:t>
        <w:br/>
        <w:t xml:space="preserve"> </w:t>
        <w:br/>
        <w:t>Gem</w:t>
        <w:br/>
        <w:t xml:space="preserve"> </w:t>
        <w:br/>
        <w:t>Award</w:t>
        <w:br/>
        <w:t xml:space="preserve"> </w:t>
        <w:br/>
        <w:t>from</w:t>
        <w:br/>
        <w:t xml:space="preserve"> </w:t>
        <w:br/>
        <w:t>Diamond</w:t>
        <w:br/>
        <w:t xml:space="preserve"> </w:t>
        <w:br/>
        <w:t>Comic</w:t>
        <w:br/>
        <w:t xml:space="preserve"> </w:t>
        <w:br/>
        <w:t>Distributors.[148]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was</w:t>
        <w:br/>
        <w:t xml:space="preserve"> </w:t>
        <w:br/>
        <w:t>nominated</w:t>
        <w:br/>
        <w:t xml:space="preserve"> </w:t>
        <w:br/>
        <w:t>for</w:t>
        <w:br/>
        <w:t xml:space="preserve"> </w:t>
        <w:br/>
        <w:t>Favorite</w:t>
        <w:br/>
        <w:t xml:space="preserve"> </w:t>
        <w:br/>
        <w:t>Manga</w:t>
        <w:br/>
        <w:t xml:space="preserve"> </w:t>
        <w:br/>
        <w:t>Series</w:t>
        <w:br/>
        <w:t xml:space="preserve"> </w:t>
        <w:br/>
        <w:t>in</w:t>
        <w:br/>
        <w:t xml:space="preserve"> </w:t>
        <w:br/>
        <w:t>Nickelodeon</w:t>
        <w:br/>
        <w:t xml:space="preserve"> </w:t>
        <w:br/>
        <w:t>Magazine's</w:t>
        <w:br/>
        <w:t xml:space="preserve"> </w:t>
        <w:br/>
        <w:t>2009</w:t>
        <w:br/>
        <w:t xml:space="preserve"> </w:t>
        <w:br/>
        <w:t>Comics</w:t>
        <w:br/>
        <w:t xml:space="preserve"> </w:t>
        <w:br/>
        <w:t>Awards.[149]</w:t>
        <w:br/>
        <w:t xml:space="preserve"> </w:t>
        <w:br/>
        <w:t>It</w:t>
        <w:br/>
        <w:t xml:space="preserve"> </w:t>
        <w:br/>
        <w:t>won</w:t>
        <w:br/>
        <w:t xml:space="preserve"> </w:t>
        <w:br/>
        <w:t>the</w:t>
        <w:br/>
        <w:t xml:space="preserve"> </w:t>
        <w:br/>
        <w:t>16th</w:t>
        <w:br/>
        <w:t xml:space="preserve"> </w:t>
        <w:br/>
        <w:t>Spanish</w:t>
        <w:br/>
        <w:t xml:space="preserve"> </w:t>
        <w:br/>
        <w:t>Manga</w:t>
        <w:br/>
        <w:t xml:space="preserve"> </w:t>
        <w:br/>
        <w:t>Barcelona</w:t>
        <w:br/>
        <w:t xml:space="preserve"> </w:t>
        <w:br/>
        <w:t>award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shonen</w:t>
        <w:br/>
        <w:t xml:space="preserve"> </w:t>
        <w:br/>
        <w:t>category</w:t>
        <w:br/>
        <w:t xml:space="preserve"> </w:t>
        <w:br/>
        <w:t>in</w:t>
        <w:br/>
        <w:t xml:space="preserve"> </w:t>
        <w:br/>
        <w:t>2010.[150]</w:t>
      </w:r>
    </w:p>
    <w:p>
      <w:pPr>
        <w:pStyle w:val="Heading2"/>
      </w:pPr>
      <w:r>
        <w:t>Chunk 99</w:t>
      </w:r>
    </w:p>
    <w:p>
      <w:r>
        <w:t>the</w:t>
        <w:br/>
        <w:t xml:space="preserve"> </w:t>
        <w:br/>
        <w:t>16th</w:t>
        <w:br/>
        <w:t xml:space="preserve"> </w:t>
        <w:br/>
        <w:t>Spanish</w:t>
        <w:br/>
        <w:t xml:space="preserve"> </w:t>
        <w:br/>
        <w:t>Manga</w:t>
        <w:br/>
        <w:t xml:space="preserve"> </w:t>
        <w:br/>
        <w:t>Barcelona</w:t>
        <w:br/>
        <w:t xml:space="preserve"> </w:t>
        <w:br/>
        <w:t>award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shonen</w:t>
        <w:br/>
        <w:t xml:space="preserve"> </w:t>
        <w:br/>
        <w:t>category</w:t>
        <w:br/>
        <w:t xml:space="preserve"> </w:t>
        <w:br/>
        <w:t>in</w:t>
        <w:br/>
        <w:t xml:space="preserve"> </w:t>
        <w:br/>
        <w:t>2010.[150]</w:t>
        <w:br/>
        <w:t xml:space="preserve"> </w:t>
        <w:br/>
        <w:t>In</w:t>
        <w:br/>
        <w:t xml:space="preserve"> </w:t>
        <w:br/>
        <w:t>2015,</w:t>
        <w:br/>
        <w:t xml:space="preserve"> </w:t>
        <w:br/>
        <w:t>the</w:t>
        <w:br/>
        <w:t xml:space="preserve"> </w:t>
        <w:br/>
        <w:t>manga</w:t>
        <w:br/>
        <w:t xml:space="preserve"> </w:t>
        <w:br/>
        <w:t>was</w:t>
        <w:br/>
        <w:t xml:space="preserve"> </w:t>
        <w:br/>
        <w:t>nominated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19th</w:t>
        <w:br/>
        <w:t xml:space="preserve"> </w:t>
        <w:br/>
        <w:t>Tezuka</w:t>
        <w:br/>
        <w:t xml:space="preserve"> </w:t>
        <w:br/>
        <w:t>Osamu</w:t>
        <w:br/>
        <w:t xml:space="preserve"> </w:t>
        <w:br/>
        <w:t>Cultural</w:t>
        <w:br/>
        <w:t xml:space="preserve"> </w:t>
        <w:br/>
        <w:t>Prize.[151]</w:t>
        <w:br/>
        <w:t xml:space="preserve"> </w:t>
        <w:br/>
        <w:t>Kishimoto</w:t>
        <w:br/>
        <w:t xml:space="preserve"> </w:t>
        <w:br/>
        <w:t>was</w:t>
        <w:br/>
        <w:t xml:space="preserve"> </w:t>
        <w:br/>
        <w:t>the</w:t>
        <w:br/>
        <w:t xml:space="preserve"> </w:t>
        <w:br/>
        <w:t>winner</w:t>
        <w:br/>
        <w:t xml:space="preserve"> </w:t>
        <w:br/>
        <w:t>of</w:t>
        <w:br/>
        <w:t xml:space="preserve"> </w:t>
        <w:br/>
        <w:t>Rookie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Year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Japanese</w:t>
        <w:br/>
        <w:t xml:space="preserve"> </w:t>
        <w:br/>
        <w:t>government's</w:t>
        <w:br/>
        <w:t xml:space="preserve"> </w:t>
        <w:br/>
        <w:t>Agency</w:t>
        <w:br/>
        <w:t xml:space="preserve"> </w:t>
        <w:br/>
        <w:t>for</w:t>
        <w:br/>
        <w:t xml:space="preserve"> </w:t>
        <w:br/>
        <w:t>Cultural</w:t>
        <w:br/>
        <w:t xml:space="preserve"> </w:t>
        <w:br/>
        <w:t>Affairs</w:t>
        <w:br/>
        <w:t xml:space="preserve"> </w:t>
        <w:br/>
        <w:t>2014</w:t>
        <w:br/>
        <w:t xml:space="preserve"> </w:t>
        <w:br/>
        <w:t>Minister</w:t>
        <w:br/>
        <w:t xml:space="preserve"> </w:t>
        <w:br/>
        <w:t>of</w:t>
        <w:br/>
        <w:t xml:space="preserve"> </w:t>
        <w:br/>
        <w:t>Education,</w:t>
        <w:br/>
        <w:t xml:space="preserve"> </w:t>
        <w:br/>
        <w:t>Culture,</w:t>
        <w:br/>
        <w:t xml:space="preserve"> </w:t>
        <w:br/>
        <w:t>Sports,</w:t>
        <w:br/>
        <w:t xml:space="preserve"> </w:t>
        <w:br/>
        <w:t>Science,</w:t>
        <w:br/>
        <w:t xml:space="preserve"> </w:t>
        <w:br/>
        <w:t>and</w:t>
        <w:br/>
        <w:t xml:space="preserve"> </w:t>
        <w:br/>
        <w:t>Technology</w:t>
        <w:br/>
        <w:t xml:space="preserve"> </w:t>
        <w:br/>
        <w:t>Fine</w:t>
        <w:br/>
        <w:t xml:space="preserve"> </w:t>
        <w:br/>
        <w:t>Arts</w:t>
        <w:br/>
        <w:t xml:space="preserve"> </w:t>
        <w:br/>
        <w:t>Recommendation</w:t>
        <w:br/>
        <w:t xml:space="preserve"> </w:t>
        <w:br/>
        <w:t>Awards.[152]</w:t>
      </w:r>
    </w:p>
    <w:p>
      <w:pPr>
        <w:pStyle w:val="Heading2"/>
      </w:pPr>
      <w:r>
        <w:t>Chunk 100</w:t>
      </w:r>
    </w:p>
    <w:p>
      <w:r>
        <w:t>Culture,</w:t>
        <w:br/>
        <w:t xml:space="preserve"> </w:t>
        <w:br/>
        <w:t>Sports,</w:t>
        <w:br/>
        <w:t xml:space="preserve"> </w:t>
        <w:br/>
        <w:t>Science,</w:t>
        <w:br/>
        <w:t xml:space="preserve"> </w:t>
        <w:br/>
        <w:t>and</w:t>
        <w:br/>
        <w:t xml:space="preserve"> </w:t>
        <w:br/>
        <w:t>Technology</w:t>
        <w:br/>
        <w:t xml:space="preserve"> </w:t>
        <w:br/>
        <w:t>Fine</w:t>
        <w:br/>
        <w:t xml:space="preserve"> </w:t>
        <w:br/>
        <w:t>Arts</w:t>
        <w:br/>
        <w:t xml:space="preserve"> </w:t>
        <w:br/>
        <w:t>Recommendation</w:t>
        <w:br/>
        <w:t xml:space="preserve"> </w:t>
        <w:br/>
        <w:t>Awards.[152]</w:t>
        <w:br/>
        <w:t xml:space="preserve"> </w:t>
        <w:br/>
        <w:t>On</w:t>
        <w:br/>
        <w:t xml:space="preserve"> </w:t>
        <w:br/>
        <w:t>TV</w:t>
        <w:br/>
        <w:t xml:space="preserve"> </w:t>
        <w:br/>
        <w:t>Asahi's</w:t>
        <w:br/>
        <w:t xml:space="preserve"> </w:t>
        <w:br/>
        <w:t>Manga</w:t>
        <w:br/>
        <w:t xml:space="preserve"> </w:t>
        <w:br/>
        <w:t>Sōsenkyo</w:t>
        <w:br/>
        <w:t xml:space="preserve"> </w:t>
        <w:br/>
        <w:t>2021</w:t>
        <w:br/>
        <w:t xml:space="preserve"> </w:t>
        <w:br/>
        <w:t>poll,</w:t>
        <w:br/>
        <w:t xml:space="preserve"> </w:t>
        <w:br/>
        <w:t>in</w:t>
        <w:br/>
        <w:t xml:space="preserve"> </w:t>
        <w:br/>
        <w:t>which</w:t>
        <w:br/>
        <w:t xml:space="preserve"> </w:t>
        <w:br/>
        <w:t>150,000</w:t>
        <w:br/>
        <w:t xml:space="preserve"> </w:t>
        <w:br/>
        <w:t>people</w:t>
        <w:br/>
        <w:t xml:space="preserve"> </w:t>
        <w:br/>
        <w:t>voted</w:t>
        <w:br/>
        <w:t xml:space="preserve"> </w:t>
        <w:br/>
        <w:t>for</w:t>
        <w:br/>
        <w:t xml:space="preserve"> </w:t>
        <w:br/>
        <w:t>their</w:t>
        <w:br/>
        <w:t xml:space="preserve"> </w:t>
        <w:br/>
        <w:t>top</w:t>
        <w:br/>
        <w:t xml:space="preserve"> </w:t>
        <w:br/>
        <w:t>100</w:t>
        <w:br/>
        <w:t xml:space="preserve"> </w:t>
        <w:br/>
        <w:t>manga</w:t>
        <w:br/>
        <w:t xml:space="preserve"> </w:t>
        <w:br/>
        <w:t>series,</w:t>
        <w:br/>
        <w:t xml:space="preserve"> </w:t>
        <w:br/>
        <w:t>Naruto</w:t>
        <w:br/>
        <w:t xml:space="preserve"> </w:t>
        <w:br/>
        <w:t>ranked</w:t>
        <w:br/>
        <w:t xml:space="preserve"> </w:t>
        <w:br/>
        <w:t>seventh.[153]</w:t>
        <w:br/>
        <w:t xml:space="preserve">  Themes  An  illustration  of  a  ninetailed  fox.  An  example  of  a  eastern  fan.  Japanese  cultural  elements  like  the  kitsune  mythology  and  the  uchiwa  fan  are  often  referenced  </w:t>
        <w:br/>
        <w:t>in</w:t>
        <w:br/>
        <w:t xml:space="preserve"> </w:t>
        <w:br/>
        <w:t>the</w:t>
        <w:br/>
        <w:t xml:space="preserve"> </w:t>
        <w:br/>
        <w:t>series.</w:t>
      </w:r>
    </w:p>
    <w:p>
      <w:pPr>
        <w:pStyle w:val="Heading2"/>
      </w:pPr>
      <w:r>
        <w:t>Chunk 101</w:t>
      </w:r>
    </w:p>
    <w:p>
      <w:r>
        <w:t>in</w:t>
        <w:br/>
        <w:t xml:space="preserve"> </w:t>
        <w:br/>
        <w:t>the</w:t>
        <w:br/>
        <w:t xml:space="preserve"> </w:t>
        <w:br/>
        <w:t>series.</w:t>
        <w:br/>
        <w:t xml:space="preserve"> Amy  Plumb  argues  that  Kishimoto's  use  of  references  to  Japanese  mythology  in  Naruto  is  </w:t>
        <w:br/>
        <w:t>intended</w:t>
        <w:br/>
        <w:t xml:space="preserve"> </w:t>
        <w:br/>
        <w:t>to</w:t>
        <w:br/>
        <w:t xml:space="preserve"> </w:t>
        <w:br/>
        <w:t>add</w:t>
        <w:br/>
        <w:t xml:space="preserve"> </w:t>
        <w:br/>
        <w:t>further</w:t>
        <w:br/>
        <w:t xml:space="preserve"> </w:t>
        <w:br/>
        <w:t>layers</w:t>
        <w:br/>
        <w:t xml:space="preserve"> </w:t>
        <w:br/>
        <w:t>to</w:t>
        <w:br/>
        <w:t xml:space="preserve"> </w:t>
        <w:br/>
        <w:t>the</w:t>
        <w:br/>
        <w:t xml:space="preserve"> </w:t>
        <w:br/>
        <w:t>story.</w:t>
        <w:br/>
        <w:t xml:space="preserve"> </w:t>
        <w:br/>
        <w:t>Kishimoto</w:t>
        <w:br/>
        <w:t xml:space="preserve"> </w:t>
        <w:br/>
        <w:t>expects</w:t>
        <w:br/>
        <w:t xml:space="preserve"> </w:t>
        <w:br/>
        <w:t>his</w:t>
        <w:br/>
        <w:t xml:space="preserve"> </w:t>
        <w:br/>
        <w:t>readers</w:t>
        <w:br/>
        <w:t xml:space="preserve"> </w:t>
        <w:br/>
        <w:t>to</w:t>
        <w:br/>
        <w:t xml:space="preserve"> </w:t>
        <w:br/>
        <w:t>decode</w:t>
        <w:br/>
        <w:t xml:space="preserve"> </w:t>
        <w:br/>
        <w:t>the</w:t>
        <w:br/>
        <w:t xml:space="preserve"> </w:t>
        <w:br/>
        <w:t>references,</w:t>
        <w:br/>
        <w:t xml:space="preserve"> </w:t>
        <w:br/>
        <w:t>which</w:t>
        <w:br/>
        <w:t xml:space="preserve"> </w:t>
        <w:br/>
        <w:t>allows</w:t>
        <w:br/>
        <w:t xml:space="preserve"> </w:t>
        <w:br/>
        <w:t>him</w:t>
        <w:br/>
        <w:t xml:space="preserve"> </w:t>
        <w:br/>
        <w:t>to</w:t>
        <w:br/>
        <w:t xml:space="preserve"> </w:t>
        <w:br/>
        <w:t>avoid</w:t>
        <w:br/>
        <w:t xml:space="preserve"> </w:t>
        <w:br/>
        <w:t>direct</w:t>
        <w:br/>
        <w:t xml:space="preserve"> </w:t>
        <w:br/>
        <w:t>explanations.</w:t>
        <w:br/>
        <w:t xml:space="preserve"> </w:t>
        <w:br/>
        <w:t>One</w:t>
        <w:br/>
        <w:t xml:space="preserve"> </w:t>
        <w:br/>
        <w:t>example</w:t>
        <w:br/>
        <w:t xml:space="preserve"> </w:t>
        <w:br/>
        <w:t>is</w:t>
        <w:br/>
        <w:t xml:space="preserve"> </w:t>
        <w:br/>
        <w:t>Itachi,</w:t>
        <w:br/>
        <w:t xml:space="preserve"> </w:t>
        <w:br/>
        <w:t>who</w:t>
        <w:br/>
        <w:t xml:space="preserve"> </w:t>
        <w:br/>
        <w:t>has</w:t>
        <w:br/>
        <w:t xml:space="preserve"> </w:t>
        <w:br/>
        <w:t>three</w:t>
        <w:br/>
        <w:t xml:space="preserve"> </w:t>
        <w:br/>
        <w:t>ninja</w:t>
        <w:br/>
        <w:t xml:space="preserve"> </w:t>
        <w:br/>
        <w:t>techniques</w:t>
        <w:br/>
        <w:t xml:space="preserve"> </w:t>
        <w:br/>
        <w:t>named</w:t>
        <w:br/>
        <w:t xml:space="preserve"> </w:t>
        <w:br/>
        <w:t>after</w:t>
        <w:br/>
        <w:t xml:space="preserve"> </w:t>
        <w:br/>
        <w:t>Shinto</w:t>
        <w:br/>
        <w:t xml:space="preserve"> </w:t>
        <w:br/>
        <w:t>deities:</w:t>
        <w:br/>
        <w:t xml:space="preserve"> </w:t>
        <w:br/>
        <w:t>Tsukiyomi,</w:t>
        <w:br/>
        <w:t xml:space="preserve"> </w:t>
        <w:br/>
        <w:t>Amaterasu,</w:t>
        <w:br/>
        <w:t xml:space="preserve"> </w:t>
        <w:br/>
        <w:t>and</w:t>
        <w:br/>
        <w:t xml:space="preserve"> </w:t>
        <w:br/>
        <w:t>Susano-o.</w:t>
        <w:br/>
        <w:t xml:space="preserve"> </w:t>
        <w:br/>
        <w:t>Plumb</w:t>
        <w:br/>
        <w:t xml:space="preserve"> </w:t>
        <w:br/>
        <w:t>also</w:t>
        <w:br/>
        <w:t xml:space="preserve"> </w:t>
        <w:br/>
        <w:t>cites</w:t>
        <w:br/>
        <w:t xml:space="preserve"> </w:t>
        <w:br/>
        <w:t>Sasuke's</w:t>
      </w:r>
    </w:p>
    <w:p>
      <w:pPr>
        <w:pStyle w:val="Heading2"/>
      </w:pPr>
      <w:r>
        <w:t>Chunk 102</w:t>
      </w:r>
    </w:p>
    <w:p>
      <w:r>
        <w:t>Shinto</w:t>
        <w:br/>
        <w:t xml:space="preserve"> </w:t>
        <w:br/>
        <w:t>deities:</w:t>
        <w:br/>
        <w:t xml:space="preserve"> </w:t>
        <w:br/>
        <w:t>Tsukiyomi,</w:t>
        <w:br/>
        <w:t xml:space="preserve"> </w:t>
        <w:br/>
        <w:t>Amaterasu,</w:t>
        <w:br/>
        <w:t xml:space="preserve"> </w:t>
        <w:br/>
        <w:t>and</w:t>
        <w:br/>
        <w:t xml:space="preserve"> </w:t>
        <w:br/>
        <w:t>Susano-o.</w:t>
        <w:br/>
        <w:t xml:space="preserve"> </w:t>
        <w:br/>
        <w:t>Plumb</w:t>
        <w:br/>
        <w:t xml:space="preserve"> </w:t>
        <w:br/>
        <w:t>also</w:t>
        <w:br/>
        <w:t xml:space="preserve"> </w:t>
        <w:br/>
        <w:t>cites</w:t>
        <w:br/>
        <w:t xml:space="preserve"> </w:t>
        <w:br/>
        <w:t>Sasuke's</w:t>
        <w:br/>
        <w:t xml:space="preserve"> </w:t>
        <w:br/>
        <w:t>clan's</w:t>
        <w:br/>
        <w:t xml:space="preserve"> </w:t>
        <w:br/>
        <w:t>heraldic</w:t>
        <w:br/>
        <w:t xml:space="preserve"> </w:t>
        <w:br/>
        <w:t>symbol,</w:t>
        <w:br/>
        <w:t xml:space="preserve"> </w:t>
        <w:br/>
        <w:t>a</w:t>
        <w:br/>
        <w:t xml:space="preserve"> </w:t>
        <w:br/>
        <w:t>fan</w:t>
        <w:br/>
        <w:t xml:space="preserve"> </w:t>
        <w:br/>
        <w:t>known</w:t>
        <w:br/>
        <w:t xml:space="preserve"> </w:t>
        <w:br/>
        <w:t>as</w:t>
        <w:br/>
        <w:t xml:space="preserve"> </w:t>
        <w:br/>
        <w:t>an</w:t>
        <w:br/>
        <w:t xml:space="preserve"> </w:t>
        <w:br/>
        <w:t>uchiwa.</w:t>
        <w:br/>
        <w:t xml:space="preserve"> </w:t>
        <w:br/>
        <w:t>These</w:t>
        <w:br/>
        <w:t xml:space="preserve"> </w:t>
        <w:br/>
        <w:t>fans</w:t>
        <w:br/>
        <w:t xml:space="preserve"> </w:t>
        <w:br/>
        <w:t>are</w:t>
        <w:br/>
        <w:t xml:space="preserve"> </w:t>
        <w:br/>
        <w:t>used</w:t>
        <w:br/>
        <w:t xml:space="preserve"> </w:t>
        <w:br/>
        <w:t>in</w:t>
        <w:br/>
        <w:t xml:space="preserve"> </w:t>
        <w:br/>
        <w:t>Japanese</w:t>
        <w:br/>
        <w:t xml:space="preserve"> </w:t>
        <w:br/>
        <w:t>myths</w:t>
        <w:br/>
        <w:t xml:space="preserve"> </w:t>
        <w:br/>
        <w:t>to</w:t>
        <w:br/>
        <w:t xml:space="preserve"> </w:t>
        <w:br/>
        <w:t>exorcise</w:t>
        <w:br/>
        <w:t xml:space="preserve"> </w:t>
        <w:br/>
        <w:t>evil</w:t>
        <w:br/>
        <w:t xml:space="preserve"> </w:t>
        <w:br/>
        <w:t>by</w:t>
        <w:br/>
        <w:t xml:space="preserve"> </w:t>
        <w:br/>
        <w:t>blowing</w:t>
        <w:br/>
        <w:t xml:space="preserve"> </w:t>
        <w:br/>
        <w:t>it</w:t>
        <w:br/>
        <w:t xml:space="preserve"> </w:t>
        <w:br/>
        <w:t>away;</w:t>
        <w:br/>
        <w:t xml:space="preserve"> </w:t>
        <w:br/>
        <w:t>Sasuke</w:t>
        <w:br/>
        <w:t xml:space="preserve"> </w:t>
        <w:br/>
        <w:t>discovers</w:t>
        <w:br/>
        <w:t xml:space="preserve"> </w:t>
        <w:br/>
        <w:t>late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that</w:t>
        <w:br/>
        <w:t xml:space="preserve"> </w:t>
        <w:br/>
        <w:t>he</w:t>
        <w:br/>
        <w:t xml:space="preserve"> </w:t>
        <w:br/>
        <w:t>has</w:t>
        <w:br/>
        <w:t xml:space="preserve"> </w:t>
        <w:br/>
        <w:t>the</w:t>
        <w:br/>
        <w:t xml:space="preserve"> </w:t>
        <w:br/>
        <w:t>ability</w:t>
        <w:br/>
        <w:t xml:space="preserve"> </w:t>
        <w:br/>
        <w:t>to</w:t>
        <w:br/>
        <w:t xml:space="preserve"> </w:t>
        <w:br/>
        <w:t>"blow</w:t>
        <w:br/>
        <w:t xml:space="preserve"> </w:t>
        <w:br/>
        <w:t>away"</w:t>
        <w:br/>
        <w:t xml:space="preserve"> </w:t>
        <w:br/>
        <w:t>the</w:t>
        <w:br/>
        <w:t xml:space="preserve"> </w:t>
        <w:br/>
        <w:t>influence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Nine-Tailed</w:t>
        <w:br/>
        <w:t xml:space="preserve"> </w:t>
        <w:br/>
        <w:t>Fox</w:t>
        <w:br/>
        <w:t xml:space="preserve"> </w:t>
        <w:br/>
        <w:t>on</w:t>
        <w:br/>
        <w:t xml:space="preserve"> </w:t>
        <w:br/>
        <w:t>Naruto.</w:t>
        <w:br/>
        <w:t xml:space="preserve"> </w:t>
        <w:br/>
        <w:t>Foxes</w:t>
        <w:br/>
        <w:t xml:space="preserve"> </w:t>
        <w:br/>
        <w:t>(kitsune</w:t>
        <w:br/>
        <w:t xml:space="preserve"> </w:t>
        <w:br/>
        <w:t>tsuki)</w:t>
        <w:br/>
        <w:t xml:space="preserve"> </w:t>
        <w:br/>
        <w:t>are</w:t>
        <w:br/>
        <w:t xml:space="preserve"> </w:t>
        <w:br/>
        <w:t>tricksters</w:t>
        <w:br/>
        <w:t xml:space="preserve"> </w:t>
        <w:br/>
        <w:t>in</w:t>
        <w:br/>
        <w:t xml:space="preserve"> </w:t>
        <w:br/>
        <w:t>Japanese</w:t>
      </w:r>
    </w:p>
    <w:p>
      <w:pPr>
        <w:pStyle w:val="Heading2"/>
      </w:pPr>
      <w:r>
        <w:t>Chunk 103</w:t>
      </w:r>
    </w:p>
    <w:p>
      <w:r>
        <w:t>Nine-Tailed</w:t>
        <w:br/>
        <w:t xml:space="preserve"> </w:t>
        <w:br/>
        <w:t>Fox</w:t>
        <w:br/>
        <w:t xml:space="preserve"> </w:t>
        <w:br/>
        <w:t>on</w:t>
        <w:br/>
        <w:t xml:space="preserve"> </w:t>
        <w:br/>
        <w:t>Naruto.</w:t>
        <w:br/>
        <w:t xml:space="preserve"> </w:t>
        <w:br/>
        <w:t>Foxes</w:t>
        <w:br/>
        <w:t xml:space="preserve"> </w:t>
        <w:br/>
        <w:t>(kitsune</w:t>
        <w:br/>
        <w:t xml:space="preserve"> </w:t>
        <w:br/>
        <w:t>tsuki)</w:t>
        <w:br/>
        <w:t xml:space="preserve"> </w:t>
        <w:br/>
        <w:t>are</w:t>
        <w:br/>
        <w:t xml:space="preserve"> </w:t>
        <w:br/>
        <w:t>tricksters</w:t>
        <w:br/>
        <w:t xml:space="preserve"> </w:t>
        <w:br/>
        <w:t>in</w:t>
        <w:br/>
        <w:t xml:space="preserve"> </w:t>
        <w:br/>
        <w:t>Japanese</w:t>
        <w:br/>
        <w:t xml:space="preserve"> </w:t>
        <w:br/>
        <w:t>mythology,</w:t>
        <w:br/>
        <w:t xml:space="preserve"> </w:t>
        <w:br/>
        <w:t>and</w:t>
        <w:br/>
        <w:t xml:space="preserve"> </w:t>
        <w:br/>
        <w:t>in</w:t>
        <w:br/>
        <w:t xml:space="preserve"> </w:t>
        <w:br/>
        <w:t>some</w:t>
        <w:br/>
        <w:t xml:space="preserve"> </w:t>
        <w:br/>
        <w:t>stories,</w:t>
        <w:br/>
        <w:t xml:space="preserve"> </w:t>
        <w:br/>
        <w:t>they</w:t>
        <w:br/>
        <w:t xml:space="preserve"> </w:t>
        <w:br/>
        <w:t>take</w:t>
        <w:br/>
        <w:t xml:space="preserve"> </w:t>
        <w:br/>
        <w:t>over</w:t>
        <w:br/>
        <w:t xml:space="preserve"> </w:t>
        <w:br/>
        <w:t>human</w:t>
        <w:br/>
        <w:t xml:space="preserve"> </w:t>
        <w:br/>
        <w:t>bodies;</w:t>
        <w:br/>
        <w:t xml:space="preserve"> </w:t>
        <w:br/>
        <w:t>Plumb</w:t>
        <w:br/>
        <w:t xml:space="preserve"> </w:t>
        <w:br/>
        <w:t>comments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obvious</w:t>
        <w:br/>
        <w:t xml:space="preserve"> </w:t>
        <w:br/>
        <w:t>similarities</w:t>
        <w:br/>
        <w:t xml:space="preserve"> </w:t>
        <w:br/>
        <w:t>to</w:t>
        <w:br/>
        <w:t xml:space="preserve"> </w:t>
        <w:br/>
        <w:t>the</w:t>
        <w:br/>
        <w:t xml:space="preserve"> </w:t>
        <w:br/>
        <w:t>Nine-Tail</w:t>
        <w:br/>
        <w:t xml:space="preserve"> </w:t>
        <w:br/>
        <w:t>sealed</w:t>
        <w:br/>
        <w:t xml:space="preserve"> </w:t>
        <w:br/>
        <w:t>in</w:t>
        <w:br/>
        <w:t xml:space="preserve"> </w:t>
        <w:br/>
        <w:t>Naruto,</w:t>
        <w:br/>
        <w:t xml:space="preserve"> </w:t>
        <w:br/>
        <w:t>and</w:t>
        <w:br/>
        <w:t xml:space="preserve"> </w:t>
        <w:br/>
        <w:t>the</w:t>
        <w:br/>
        <w:t xml:space="preserve"> </w:t>
        <w:br/>
        <w:t>pranks</w:t>
        <w:br/>
        <w:t xml:space="preserve"> </w:t>
        <w:br/>
        <w:t>Naruto</w:t>
        <w:br/>
        <w:t xml:space="preserve"> </w:t>
        <w:br/>
        <w:t>plays.[154]</w:t>
        <w:br/>
        <w:t xml:space="preserve">  Christopher  A.  Born  notes  that  the  Naruto  storyline  contains  traditional  Confucian  values,  and  </w:t>
        <w:br/>
        <w:t>suggests</w:t>
        <w:br/>
        <w:t xml:space="preserve"> </w:t>
        <w:br/>
        <w:t>that</w:t>
        <w:br/>
        <w:t xml:space="preserve"> </w:t>
        <w:br/>
        <w:t>students</w:t>
        <w:br/>
        <w:t xml:space="preserve"> </w:t>
        <w:br/>
        <w:t>who</w:t>
        <w:br/>
        <w:t xml:space="preserve"> </w:t>
        <w:br/>
        <w:t>analyse</w:t>
        <w:br/>
        <w:t xml:space="preserve"> </w:t>
        <w:br/>
        <w:t>manga</w:t>
        <w:br/>
        <w:t xml:space="preserve"> </w:t>
        <w:br/>
        <w:t>such</w:t>
        <w:br/>
        <w:t xml:space="preserve"> </w:t>
        <w:br/>
        <w:t>as</w:t>
      </w:r>
    </w:p>
    <w:p>
      <w:pPr>
        <w:pStyle w:val="Heading2"/>
      </w:pPr>
      <w:r>
        <w:t>Chunk 104</w:t>
      </w:r>
    </w:p>
    <w:p>
      <w:r>
        <w:t>suggests</w:t>
        <w:br/>
        <w:t xml:space="preserve"> </w:t>
        <w:br/>
        <w:t>that</w:t>
        <w:br/>
        <w:t xml:space="preserve"> </w:t>
        <w:br/>
        <w:t>students</w:t>
        <w:br/>
        <w:t xml:space="preserve"> </w:t>
        <w:br/>
        <w:t>who</w:t>
        <w:br/>
        <w:t xml:space="preserve"> </w:t>
        <w:br/>
        <w:t>analyse</w:t>
        <w:br/>
        <w:t xml:space="preserve"> </w:t>
        <w:br/>
        <w:t>manga</w:t>
        <w:br/>
        <w:t xml:space="preserve"> </w:t>
        <w:br/>
        <w:t>such</w:t>
        <w:br/>
        <w:t xml:space="preserve"> </w:t>
        <w:br/>
        <w:t>as</w:t>
        <w:br/>
        <w:t xml:space="preserve"> </w:t>
        <w:br/>
        <w:t>Naruto</w:t>
        <w:br/>
        <w:t xml:space="preserve"> </w:t>
        <w:br/>
        <w:t>and</w:t>
        <w:br/>
        <w:t xml:space="preserve"> </w:t>
        <w:br/>
        <w:t>Bleach</w:t>
        <w:br/>
        <w:t xml:space="preserve"> </w:t>
        <w:br/>
        <w:t>will</w:t>
        <w:br/>
        <w:t xml:space="preserve"> </w:t>
        <w:br/>
        <w:t>learn</w:t>
        <w:br/>
        <w:t xml:space="preserve"> </w:t>
        <w:br/>
        <w:t>more</w:t>
        <w:br/>
        <w:t xml:space="preserve"> </w:t>
        <w:br/>
        <w:t>about</w:t>
        <w:br/>
        <w:t xml:space="preserve"> </w:t>
        <w:br/>
        <w:t>Confucianism</w:t>
        <w:br/>
        <w:t xml:space="preserve"> </w:t>
        <w:br/>
        <w:t>than</w:t>
        <w:br/>
        <w:t xml:space="preserve"> </w:t>
        <w:br/>
        <w:t>they</w:t>
        <w:br/>
        <w:t xml:space="preserve"> </w:t>
        <w:br/>
        <w:t>would</w:t>
        <w:br/>
        <w:t xml:space="preserve"> </w:t>
        <w:br/>
        <w:t>from</w:t>
        <w:br/>
        <w:t xml:space="preserve"> </w:t>
        <w:br/>
        <w:t>studying</w:t>
        <w:br/>
        <w:t xml:space="preserve"> </w:t>
        <w:br/>
        <w:t>its</w:t>
        <w:br/>
        <w:t xml:space="preserve"> </w:t>
        <w:br/>
        <w:t>abstract</w:t>
        <w:br/>
        <w:t xml:space="preserve"> </w:t>
        <w:br/>
        <w:t>ideas.[155]</w:t>
        <w:br/>
        <w:t xml:space="preserve"> </w:t>
        <w:br/>
        <w:t>Norman</w:t>
        <w:br/>
        <w:t xml:space="preserve"> </w:t>
        <w:br/>
        <w:t>Melchor</w:t>
        <w:br/>
        <w:t xml:space="preserve"> </w:t>
        <w:br/>
        <w:t>Robles</w:t>
        <w:br/>
        <w:t xml:space="preserve"> </w:t>
        <w:br/>
        <w:t>Jr.</w:t>
        <w:br/>
        <w:t xml:space="preserve"> </w:t>
        <w:br/>
        <w:t>evaluated</w:t>
        <w:br/>
        <w:t xml:space="preserve"> </w:t>
        <w:br/>
        <w:t>the</w:t>
        <w:br/>
        <w:t xml:space="preserve"> </w:t>
        <w:br/>
        <w:t>portrayal</w:t>
        <w:br/>
        <w:t xml:space="preserve"> </w:t>
        <w:br/>
        <w:t>of</w:t>
        <w:br/>
        <w:t xml:space="preserve"> </w:t>
        <w:br/>
        <w:t>both</w:t>
        <w:br/>
        <w:t xml:space="preserve"> </w:t>
        <w:br/>
        <w:t>positive</w:t>
        <w:br/>
        <w:t xml:space="preserve"> </w:t>
        <w:br/>
        <w:t>and</w:t>
        <w:br/>
        <w:t xml:space="preserve"> </w:t>
        <w:br/>
        <w:t>negative</w:t>
        <w:br/>
        <w:t xml:space="preserve"> </w:t>
        <w:br/>
        <w:t>ideas</w:t>
        <w:br/>
        <w:t xml:space="preserve"> </w:t>
        <w:br/>
        <w:t>in</w:t>
        <w:br/>
        <w:t xml:space="preserve"> </w:t>
        <w:br/>
        <w:t>Naruto</w:t>
        <w:br/>
        <w:t xml:space="preserve"> </w:t>
        <w:br/>
        <w:t>by</w:t>
        <w:br/>
        <w:t xml:space="preserve"> </w:t>
        <w:br/>
        <w:t>counting</w:t>
        <w:br/>
        <w:t xml:space="preserve"> </w:t>
        <w:br/>
        <w:t>words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script</w:t>
        <w:br/>
        <w:t xml:space="preserve"> </w:t>
        <w:br/>
        <w:t>which</w:t>
        <w:br/>
        <w:t xml:space="preserve"> </w:t>
        <w:br/>
        <w:t>were</w:t>
        <w:br/>
        <w:t xml:space="preserve"> </w:t>
        <w:br/>
        <w:t>associated</w:t>
        <w:br/>
        <w:t xml:space="preserve"> </w:t>
        <w:br/>
        <w:t>with</w:t>
        <w:br/>
        <w:t xml:space="preserve"> </w:t>
        <w:br/>
        <w:t>either</w:t>
        <w:br/>
        <w:t xml:space="preserve"> </w:t>
        <w:br/>
        <w:t>violence</w:t>
        <w:br/>
        <w:t xml:space="preserve"> </w:t>
        <w:br/>
        <w:t>or</w:t>
        <w:br/>
        <w:t xml:space="preserve"> </w:t>
        <w:br/>
        <w:t>positive</w:t>
        <w:br/>
        <w:t xml:space="preserve"> </w:t>
        <w:br/>
        <w:t>values;</w:t>
        <w:br/>
        <w:t xml:space="preserve"> </w:t>
        <w:br/>
        <w:t>he</w:t>
        <w:br/>
        <w:t xml:space="preserve"> </w:t>
        <w:br/>
        <w:t>found</w:t>
        <w:br/>
        <w:t xml:space="preserve"> </w:t>
        <w:br/>
        <w:t>that</w:t>
        <w:br/>
        <w:t xml:space="preserve"> </w:t>
        <w:br/>
        <w:t>a</w:t>
        <w:br/>
        <w:t xml:space="preserve"> </w:t>
        <w:br/>
        <w:t>small</w:t>
        <w:br/>
        <w:t xml:space="preserve"> </w:t>
        <w:br/>
        <w:t>majority</w:t>
      </w:r>
    </w:p>
    <w:p>
      <w:pPr>
        <w:pStyle w:val="Heading2"/>
      </w:pPr>
      <w:r>
        <w:t>Chunk 105</w:t>
      </w:r>
    </w:p>
    <w:p>
      <w:r>
        <w:t>with</w:t>
        <w:br/>
        <w:t xml:space="preserve"> </w:t>
        <w:br/>
        <w:t>either</w:t>
        <w:br/>
        <w:t xml:space="preserve"> </w:t>
        <w:br/>
        <w:t>violence</w:t>
        <w:br/>
        <w:t xml:space="preserve"> </w:t>
        <w:br/>
        <w:t>or</w:t>
        <w:br/>
        <w:t xml:space="preserve"> </w:t>
        <w:br/>
        <w:t>positive</w:t>
        <w:br/>
        <w:t xml:space="preserve"> </w:t>
        <w:br/>
        <w:t>values;</w:t>
        <w:br/>
        <w:t xml:space="preserve"> </w:t>
        <w:br/>
        <w:t>he</w:t>
        <w:br/>
        <w:t xml:space="preserve"> </w:t>
        <w:br/>
        <w:t>found</w:t>
        <w:br/>
        <w:t xml:space="preserve"> </w:t>
        <w:br/>
        <w:t>that</w:t>
        <w:br/>
        <w:t xml:space="preserve"> </w:t>
        <w:br/>
        <w:t>a</w:t>
        <w:br/>
        <w:t xml:space="preserve"> </w:t>
        <w:br/>
        <w:t>small</w:t>
        <w:br/>
        <w:t xml:space="preserve"> </w:t>
        <w:br/>
        <w:t>majority</w:t>
        <w:br/>
        <w:t xml:space="preserve"> </w:t>
        <w:br/>
        <w:t>of</w:t>
        <w:br/>
        <w:t xml:space="preserve"> </w:t>
        <w:br/>
        <w:t>tagged</w:t>
        <w:br/>
        <w:t xml:space="preserve"> </w:t>
        <w:br/>
        <w:t>words</w:t>
        <w:br/>
        <w:t xml:space="preserve"> </w:t>
        <w:br/>
        <w:t>were</w:t>
        <w:br/>
        <w:t xml:space="preserve"> </w:t>
        <w:br/>
        <w:t>violent,</w:t>
        <w:br/>
        <w:t xml:space="preserve"> </w:t>
        <w:br/>
        <w:t>but</w:t>
        <w:br/>
        <w:t xml:space="preserve"> </w:t>
        <w:br/>
        <w:t>commented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portrayal</w:t>
        <w:br/>
        <w:t xml:space="preserve"> </w:t>
        <w:br/>
        <w:t>of</w:t>
        <w:br/>
        <w:t xml:space="preserve"> </w:t>
        <w:br/>
        <w:t>violence</w:t>
        <w:br/>
        <w:t xml:space="preserve"> </w:t>
        <w:br/>
        <w:t>seemed</w:t>
        <w:br/>
        <w:t xml:space="preserve"> </w:t>
        <w:br/>
        <w:t>organized</w:t>
        <w:br/>
        <w:t xml:space="preserve"> </w:t>
        <w:br/>
        <w:t>to</w:t>
        <w:br/>
        <w:t xml:space="preserve"> </w:t>
        <w:br/>
        <w:t>show</w:t>
        <w:br/>
        <w:t xml:space="preserve"> </w:t>
        <w:br/>
        <w:t>how</w:t>
        <w:br/>
        <w:t xml:space="preserve"> </w:t>
        <w:br/>
        <w:t>positive</w:t>
        <w:br/>
        <w:t xml:space="preserve"> </w:t>
        <w:br/>
        <w:t>strategies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part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protagonists</w:t>
        <w:br/>
        <w:t xml:space="preserve"> </w:t>
        <w:br/>
        <w:t>could</w:t>
        <w:br/>
        <w:t xml:space="preserve"> </w:t>
        <w:br/>
        <w:t>overcome</w:t>
        <w:br/>
        <w:t xml:space="preserve"> </w:t>
        <w:br/>
        <w:t>the</w:t>
        <w:br/>
        <w:t xml:space="preserve"> </w:t>
        <w:br/>
        <w:t>violence.[156]</w:t>
        <w:br/>
        <w:t xml:space="preserve"> </w:t>
        <w:br/>
        <w:t>Sheuo</w:t>
        <w:br/>
        <w:t xml:space="preserve"> </w:t>
        <w:br/>
        <w:t>Hui</w:t>
        <w:br/>
        <w:t xml:space="preserve"> </w:t>
        <w:br/>
        <w:t>Gan</w:t>
        <w:br/>
        <w:t xml:space="preserve"> </w:t>
        <w:br/>
        <w:t>considers</w:t>
        <w:br/>
        <w:t xml:space="preserve"> </w:t>
        <w:br/>
        <w:t>the</w:t>
        <w:br/>
        <w:t xml:space="preserve"> </w:t>
        <w:br/>
        <w:t>series</w:t>
        <w:br/>
        <w:t xml:space="preserve"> </w:t>
        <w:br/>
        <w:t>to</w:t>
        <w:br/>
        <w:t xml:space="preserve"> </w:t>
        <w:br/>
        <w:t>have</w:t>
        <w:br/>
        <w:t xml:space="preserve"> </w:t>
        <w:br/>
        <w:t>a</w:t>
        <w:br/>
        <w:t xml:space="preserve"> </w:t>
        <w:br/>
        <w:t>set</w:t>
        <w:br/>
        <w:t xml:space="preserve"> </w:t>
        <w:br/>
        <w:t>of</w:t>
        <w:br/>
        <w:t xml:space="preserve"> </w:t>
        <w:br/>
        <w:t>"traditional</w:t>
        <w:br/>
        <w:t xml:space="preserve"> </w:t>
        <w:br/>
        <w:t>ethical</w:t>
        <w:br/>
        <w:t xml:space="preserve"> </w:t>
        <w:br/>
        <w:t>values".</w:t>
        <w:br/>
        <w:t xml:space="preserve"> </w:t>
        <w:br/>
        <w:t>She</w:t>
        <w:br/>
        <w:t xml:space="preserve"> </w:t>
        <w:br/>
        <w:t>also</w:t>
        <w:br/>
        <w:t xml:space="preserve"> </w:t>
        <w:br/>
        <w:t>compares</w:t>
        <w:br/>
        <w:t xml:space="preserve"> </w:t>
        <w:br/>
        <w:t>the</w:t>
        <w:br/>
        <w:t xml:space="preserve"> </w:t>
        <w:br/>
        <w:t>treatment</w:t>
      </w:r>
    </w:p>
    <w:p>
      <w:pPr>
        <w:pStyle w:val="Heading2"/>
      </w:pPr>
      <w:r>
        <w:t>Chunk 106</w:t>
      </w:r>
    </w:p>
    <w:p>
      <w:r>
        <w:t>have</w:t>
        <w:br/>
        <w:t xml:space="preserve"> </w:t>
        <w:br/>
        <w:t>a</w:t>
        <w:br/>
        <w:t xml:space="preserve"> </w:t>
        <w:br/>
        <w:t>set</w:t>
        <w:br/>
        <w:t xml:space="preserve"> </w:t>
        <w:br/>
        <w:t>of</w:t>
        <w:br/>
        <w:t xml:space="preserve"> </w:t>
        <w:br/>
        <w:t>"traditional</w:t>
        <w:br/>
        <w:t xml:space="preserve"> </w:t>
        <w:br/>
        <w:t>ethical</w:t>
        <w:br/>
        <w:t xml:space="preserve"> </w:t>
        <w:br/>
        <w:t>values".</w:t>
        <w:br/>
        <w:t xml:space="preserve"> </w:t>
        <w:br/>
        <w:t>She</w:t>
        <w:br/>
        <w:t xml:space="preserve"> </w:t>
        <w:br/>
        <w:t>also</w:t>
        <w:br/>
        <w:t xml:space="preserve"> </w:t>
        <w:br/>
        <w:t>compares</w:t>
        <w:br/>
        <w:t xml:space="preserve"> </w:t>
        <w:br/>
        <w:t>the</w:t>
        <w:br/>
        <w:t xml:space="preserve"> </w:t>
        <w:br/>
        <w:t>treatment</w:t>
        <w:br/>
        <w:t xml:space="preserve"> </w:t>
        <w:br/>
        <w:t>of</w:t>
        <w:br/>
        <w:t xml:space="preserve"> </w:t>
        <w:br/>
        <w:t>alienation</w:t>
        <w:br/>
        <w:t xml:space="preserve"> </w:t>
        <w:br/>
        <w:t>in</w:t>
        <w:br/>
        <w:t xml:space="preserve"> </w:t>
        <w:br/>
        <w:t>Naruto,</w:t>
        <w:br/>
        <w:t xml:space="preserve"> </w:t>
        <w:br/>
        <w:t>which</w:t>
        <w:br/>
        <w:t xml:space="preserve"> </w:t>
        <w:br/>
        <w:t>Naruto</w:t>
        <w:br/>
        <w:t xml:space="preserve"> </w:t>
        <w:br/>
        <w:t>overcomes</w:t>
        <w:br/>
        <w:t xml:space="preserve"> </w:t>
        <w:br/>
        <w:t>by</w:t>
        <w:br/>
        <w:t xml:space="preserve"> </w:t>
        <w:br/>
        <w:t>joining</w:t>
        <w:br/>
        <w:t xml:space="preserve"> </w:t>
        <w:br/>
        <w:t>his</w:t>
        <w:br/>
        <w:t xml:space="preserve"> </w:t>
        <w:br/>
        <w:t>society,</w:t>
        <w:br/>
        <w:t xml:space="preserve"> </w:t>
        <w:br/>
        <w:t>to</w:t>
        <w:br/>
        <w:t xml:space="preserve"> </w:t>
        <w:br/>
        <w:t>the</w:t>
        <w:br/>
        <w:t xml:space="preserve"> </w:t>
        <w:br/>
        <w:t>portrayal</w:t>
        <w:br/>
        <w:t xml:space="preserve"> </w:t>
        <w:br/>
        <w:t>of</w:t>
        <w:br/>
        <w:t xml:space="preserve"> </w:t>
        <w:br/>
        <w:t>alienation</w:t>
        <w:br/>
        <w:t xml:space="preserve"> </w:t>
        <w:br/>
        <w:t>in</w:t>
        <w:br/>
        <w:t xml:space="preserve"> </w:t>
        <w:br/>
        <w:t>Akira</w:t>
        <w:br/>
        <w:t xml:space="preserve"> </w:t>
        <w:br/>
        <w:t>and</w:t>
        <w:br/>
        <w:t xml:space="preserve"> </w:t>
        <w:br/>
        <w:t>Neon</w:t>
        <w:br/>
        <w:t xml:space="preserve"> </w:t>
        <w:br/>
        <w:t>Genesis</w:t>
        <w:br/>
        <w:t xml:space="preserve"> </w:t>
        <w:br/>
        <w:t>Evangelion,</w:t>
        <w:br/>
        <w:t xml:space="preserve"> </w:t>
        <w:br/>
        <w:t>where</w:t>
        <w:br/>
        <w:t xml:space="preserve"> </w:t>
        <w:br/>
        <w:t>the</w:t>
        <w:br/>
        <w:t xml:space="preserve"> </w:t>
        <w:br/>
        <w:t>main</w:t>
        <w:br/>
        <w:t xml:space="preserve"> </w:t>
        <w:br/>
        <w:t>characters</w:t>
        <w:br/>
        <w:t xml:space="preserve"> </w:t>
        <w:br/>
        <w:t>remain</w:t>
        <w:br/>
        <w:t xml:space="preserve"> </w:t>
        <w:br/>
        <w:t>alienated.[157]</w:t>
        <w:br/>
        <w:t xml:space="preserve">  Naruto  has  been  described  by  several  critics  as  a  coming-of-age  story.[158][159][160]  </w:t>
        <w:br/>
        <w:t>Psychologist</w:t>
        <w:br/>
        <w:t xml:space="preserve"> </w:t>
        <w:br/>
        <w:t>Lawrence</w:t>
        <w:br/>
        <w:t xml:space="preserve"> </w:t>
        <w:br/>
        <w:t>C.</w:t>
        <w:br/>
        <w:t xml:space="preserve"> </w:t>
        <w:br/>
        <w:t>Rubin</w:t>
        <w:br/>
        <w:t xml:space="preserve"> </w:t>
        <w:br/>
        <w:t>suggests</w:t>
        <w:br/>
        <w:t xml:space="preserve"> </w:t>
        <w:br/>
        <w:t>that</w:t>
      </w:r>
    </w:p>
    <w:p>
      <w:pPr>
        <w:pStyle w:val="Heading2"/>
      </w:pPr>
      <w:r>
        <w:t>Chunk 107</w:t>
      </w:r>
    </w:p>
    <w:p>
      <w:r>
        <w:t>Psychologist</w:t>
        <w:br/>
        <w:t xml:space="preserve"> </w:t>
        <w:br/>
        <w:t>Lawrence</w:t>
        <w:br/>
        <w:t xml:space="preserve"> </w:t>
        <w:br/>
        <w:t>C.</w:t>
        <w:br/>
        <w:t xml:space="preserve"> </w:t>
        <w:br/>
        <w:t>Rubin</w:t>
        <w:br/>
        <w:t xml:space="preserve"> </w:t>
        <w:br/>
        <w:t>suggests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storylines</w:t>
        <w:br/>
        <w:t xml:space="preserve"> </w:t>
        <w:br/>
        <w:t>would</w:t>
        <w:br/>
        <w:t xml:space="preserve"> </w:t>
        <w:br/>
        <w:t>appeal</w:t>
        <w:br/>
        <w:t xml:space="preserve"> </w:t>
        <w:br/>
        <w:t>to</w:t>
        <w:br/>
        <w:t xml:space="preserve"> </w:t>
        <w:br/>
        <w:t>readers</w:t>
        <w:br/>
        <w:t xml:space="preserve"> </w:t>
        <w:br/>
        <w:t>of</w:t>
        <w:br/>
        <w:t xml:space="preserve"> </w:t>
        <w:br/>
        <w:t>any</w:t>
        <w:br/>
        <w:t xml:space="preserve"> </w:t>
        <w:br/>
        <w:t>age</w:t>
        <w:br/>
        <w:t xml:space="preserve"> </w:t>
        <w:br/>
        <w:t>who</w:t>
        <w:br/>
        <w:t xml:space="preserve"> </w:t>
        <w:br/>
        <w:t>have</w:t>
        <w:br/>
        <w:t xml:space="preserve"> </w:t>
        <w:br/>
        <w:t>lost</w:t>
        <w:br/>
        <w:t xml:space="preserve"> </w:t>
        <w:br/>
        <w:t>loved</w:t>
        <w:br/>
        <w:t xml:space="preserve"> </w:t>
        <w:br/>
        <w:t>ones,</w:t>
        <w:br/>
        <w:t xml:space="preserve"> </w:t>
        <w:br/>
        <w:t>having</w:t>
        <w:br/>
        <w:t xml:space="preserve"> </w:t>
        <w:br/>
        <w:t>difficulty</w:t>
        <w:br/>
        <w:t xml:space="preserve"> </w:t>
        <w:br/>
        <w:t>finding</w:t>
        <w:br/>
        <w:t xml:space="preserve"> </w:t>
        <w:br/>
        <w:t>friends,</w:t>
        <w:br/>
        <w:t xml:space="preserve"> </w:t>
        <w:br/>
        <w:t>or</w:t>
        <w:br/>
        <w:t xml:space="preserve"> </w:t>
        <w:br/>
        <w:t>who</w:t>
        <w:br/>
        <w:t xml:space="preserve"> </w:t>
        <w:br/>
        <w:t>are</w:t>
        <w:br/>
        <w:t xml:space="preserve"> </w:t>
        <w:br/>
        <w:t>in</w:t>
        <w:br/>
        <w:t xml:space="preserve"> </w:t>
        <w:br/>
        <w:t>other</w:t>
        <w:br/>
        <w:t xml:space="preserve"> </w:t>
        <w:br/>
        <w:t>situations</w:t>
      </w:r>
    </w:p>
    <w:p>
      <w:pPr>
        <w:pStyle w:val="Heading2"/>
      </w:pPr>
      <w:r>
        <w:t>Chunk 108</w:t>
      </w:r>
    </w:p>
    <w:p>
      <w:r>
        <w:t xml:space="preserve">shown  in  the  series.[158]  In  Yukari  Fujimoto's  view,  as  the  characters  mature,  they  show  respect  </w:t>
        <w:br/>
        <w:t>to</w:t>
        <w:br/>
        <w:t xml:space="preserve"> </w:t>
        <w:br/>
        <w:t>the</w:t>
        <w:br/>
        <w:t xml:space="preserve"> </w:t>
        <w:br/>
        <w:t>adults</w:t>
        <w:br/>
        <w:t xml:space="preserve"> </w:t>
        <w:br/>
        <w:t>who</w:t>
        <w:br/>
        <w:t xml:space="preserve"> </w:t>
        <w:br/>
        <w:t>have</w:t>
        <w:br/>
        <w:t xml:space="preserve"> </w:t>
        <w:br/>
        <w:t>raised</w:t>
        <w:br/>
        <w:t xml:space="preserve"> </w:t>
        <w:br/>
        <w:t>and</w:t>
        <w:br/>
        <w:t xml:space="preserve"> </w:t>
        <w:br/>
        <w:t>taught</w:t>
        <w:br/>
        <w:t xml:space="preserve"> </w:t>
        <w:br/>
        <w:t>them,</w:t>
        <w:br/>
        <w:t xml:space="preserve"> </w:t>
        <w:br/>
        <w:t>making</w:t>
        <w:br/>
        <w:t xml:space="preserve"> </w:t>
        <w:br/>
        <w:t>it</w:t>
        <w:br/>
        <w:t xml:space="preserve"> </w:t>
        <w:br/>
        <w:t>a</w:t>
        <w:br/>
        <w:t xml:space="preserve"> </w:t>
        <w:br/>
        <w:t>conservative</w:t>
        <w:br/>
        <w:t xml:space="preserve"> </w:t>
        <w:br/>
        <w:t>storyline</w:t>
        <w:br/>
        <w:t xml:space="preserve"> </w:t>
        <w:br/>
        <w:t>in</w:t>
        <w:br/>
        <w:t xml:space="preserve"> </w:t>
        <w:br/>
        <w:t>comparison</w:t>
        <w:br/>
        <w:t xml:space="preserve"> </w:t>
        <w:br/>
        <w:t>to</w:t>
        <w:br/>
        <w:t xml:space="preserve"> </w:t>
        <w:br/>
        <w:t>other</w:t>
        <w:br/>
        <w:t xml:space="preserve"> </w:t>
        <w:br/>
        <w:t>manga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same</w:t>
        <w:br/>
        <w:t xml:space="preserve"> </w:t>
        <w:br/>
        <w:t>time</w:t>
        <w:br/>
        <w:t xml:space="preserve"> </w:t>
        <w:br/>
        <w:t>period</w:t>
        <w:br/>
        <w:t xml:space="preserve"> </w:t>
        <w:br/>
        <w:t>such</w:t>
        <w:br/>
        <w:t xml:space="preserve"> </w:t>
        <w:br/>
        <w:t>as</w:t>
        <w:br/>
        <w:t xml:space="preserve"> </w:t>
        <w:br/>
        <w:t>One</w:t>
        <w:br/>
        <w:t xml:space="preserve"> </w:t>
        <w:br/>
        <w:t>Piece</w:t>
        <w:br/>
        <w:t xml:space="preserve"> </w:t>
        <w:br/>
        <w:t>and</w:t>
        <w:br/>
        <w:t xml:space="preserve"> </w:t>
        <w:br/>
        <w:t>Air</w:t>
        <w:br/>
        <w:t xml:space="preserve"> </w:t>
        <w:br/>
        <w:t>Gear.[159]</w:t>
        <w:br/>
        <w:t xml:space="preserve"> </w:t>
        <w:br/>
        <w:t>Rik</w:t>
        <w:br/>
        <w:t xml:space="preserve"> </w:t>
        <w:br/>
        <w:t>Spanjers</w:t>
        <w:br/>
        <w:t xml:space="preserve"> </w:t>
        <w:br/>
        <w:t>sees</w:t>
        <w:br/>
        <w:t xml:space="preserve"> </w:t>
        <w:br/>
        <w:t>the</w:t>
        <w:br/>
        <w:t xml:space="preserve"> </w:t>
        <w:br/>
        <w:t>difference</w:t>
        <w:br/>
        <w:t xml:space="preserve"> </w:t>
        <w:br/>
        <w:t>between</w:t>
        <w:br/>
        <w:t xml:space="preserve"> </w:t>
        <w:br/>
        <w:t>Sasuke</w:t>
        <w:br/>
        <w:t xml:space="preserve"> </w:t>
        <w:br/>
        <w:t>(a</w:t>
        <w:br/>
        <w:t xml:space="preserve"> </w:t>
        <w:br/>
        <w:t>loner)</w:t>
        <w:br/>
        <w:t xml:space="preserve"> </w:t>
        <w:br/>
        <w:t>and</w:t>
        <w:br/>
        <w:t xml:space="preserve"> </w:t>
        <w:br/>
        <w:t>Naruto</w:t>
        <w:br/>
        <w:t xml:space="preserve"> </w:t>
        <w:br/>
        <w:t>(an</w:t>
        <w:br/>
        <w:t xml:space="preserve"> </w:t>
        <w:br/>
        <w:t>optimist)</w:t>
        <w:br/>
        <w:t xml:space="preserve"> </w:t>
        <w:br/>
        <w:t>as</w:t>
        <w:br/>
        <w:t xml:space="preserve"> </w:t>
        <w:br/>
        <w:t>tragic,</w:t>
        <w:br/>
        <w:t xml:space="preserve"> </w:t>
        <w:br/>
        <w:t>arguing</w:t>
        <w:br/>
        <w:t xml:space="preserve"> </w:t>
        <w:br/>
        <w:t>that</w:t>
        <w:br/>
        <w:t xml:space="preserve"> </w:t>
        <w:br/>
        <w:t>the</w:t>
      </w:r>
    </w:p>
    <w:p>
      <w:pPr>
        <w:pStyle w:val="Heading2"/>
      </w:pPr>
      <w:r>
        <w:t>Chunk 109</w:t>
      </w:r>
    </w:p>
    <w:p>
      <w:r>
        <w:t>Sasuke</w:t>
        <w:br/>
        <w:t xml:space="preserve"> </w:t>
        <w:br/>
        <w:t>(a</w:t>
        <w:br/>
        <w:t xml:space="preserve"> </w:t>
        <w:br/>
        <w:t>loner)</w:t>
        <w:br/>
        <w:t xml:space="preserve"> </w:t>
        <w:br/>
        <w:t>and</w:t>
        <w:br/>
        <w:t xml:space="preserve"> </w:t>
        <w:br/>
        <w:t>Naruto</w:t>
        <w:br/>
        <w:t xml:space="preserve"> </w:t>
        <w:br/>
        <w:t>(an</w:t>
        <w:br/>
        <w:t xml:space="preserve"> </w:t>
        <w:br/>
        <w:t>optimist)</w:t>
        <w:br/>
        <w:t xml:space="preserve"> </w:t>
        <w:br/>
        <w:t>as</w:t>
        <w:br/>
        <w:t xml:space="preserve"> </w:t>
        <w:br/>
        <w:t>tragic,</w:t>
        <w:br/>
        <w:t xml:space="preserve"> </w:t>
        <w:br/>
        <w:t>arguing</w:t>
        <w:br/>
        <w:t xml:space="preserve"> </w:t>
        <w:br/>
        <w:t>that</w:t>
        <w:br/>
        <w:t xml:space="preserve"> </w:t>
        <w:br/>
        <w:t>the</w:t>
        <w:br/>
        <w:t xml:space="preserve"> </w:t>
        <w:br/>
        <w:t>contrast</w:t>
        <w:br/>
        <w:t xml:space="preserve"> </w:t>
        <w:br/>
        <w:t>between</w:t>
        <w:br/>
        <w:t xml:space="preserve"> </w:t>
        <w:br/>
        <w:t>the</w:t>
        <w:br/>
        <w:t xml:space="preserve"> </w:t>
        <w:br/>
        <w:t>two</w:t>
        <w:br/>
        <w:t xml:space="preserve"> </w:t>
        <w:br/>
        <w:t>protagonists'</w:t>
        <w:br/>
        <w:t xml:space="preserve"> </w:t>
        <w:br/>
        <w:t>approach</w:t>
        <w:br/>
        <w:t xml:space="preserve"> </w:t>
        <w:br/>
        <w:t>to</w:t>
        <w:br/>
        <w:t xml:space="preserve"> </w:t>
        <w:br/>
        <w:t>the</w:t>
        <w:br/>
        <w:t xml:space="preserve"> </w:t>
        <w:br/>
        <w:t>world</w:t>
        <w:br/>
        <w:t xml:space="preserve"> </w:t>
        <w:br/>
        <w:t>is</w:t>
        <w:br/>
        <w:t xml:space="preserve"> </w:t>
        <w:br/>
        <w:t>fundamental</w:t>
        <w:br/>
        <w:t xml:space="preserve"> </w:t>
        <w:br/>
        <w:t>to</w:t>
        <w:br/>
        <w:t xml:space="preserve"> </w:t>
        <w:br/>
        <w:t>the</w:t>
        <w:br/>
        <w:t xml:space="preserve"> </w:t>
        <w:br/>
        <w:t>plot:</w:t>
        <w:br/>
        <w:t xml:space="preserve"> </w:t>
        <w:br/>
        <w:t>"Naruto's</w:t>
        <w:br/>
        <w:t xml:space="preserve"> </w:t>
        <w:br/>
        <w:t>strength</w:t>
        <w:br/>
        <w:t xml:space="preserve"> </w:t>
        <w:br/>
        <w:t>grows</w:t>
        <w:br/>
        <w:t xml:space="preserve"> </w:t>
        <w:br/>
        <w:t>as</w:t>
        <w:br/>
        <w:t xml:space="preserve"> </w:t>
        <w:br/>
        <w:t>he</w:t>
        <w:br/>
        <w:t xml:space="preserve"> </w:t>
        <w:br/>
        <w:t>gains</w:t>
        <w:br/>
        <w:t xml:space="preserve"> </w:t>
        <w:br/>
        <w:t>more</w:t>
        <w:br/>
        <w:t xml:space="preserve"> </w:t>
        <w:br/>
        <w:t>loved</w:t>
        <w:br/>
        <w:t xml:space="preserve"> </w:t>
        <w:br/>
        <w:t>ones</w:t>
        <w:br/>
        <w:t xml:space="preserve"> </w:t>
        <w:br/>
        <w:t>to</w:t>
        <w:br/>
        <w:t xml:space="preserve"> </w:t>
        <w:br/>
        <w:t>protect,</w:t>
        <w:br/>
        <w:t xml:space="preserve"> </w:t>
        <w:br/>
        <w:t>while</w:t>
        <w:br/>
        <w:t xml:space="preserve"> </w:t>
        <w:br/>
        <w:t>Sasuke</w:t>
        <w:br/>
        <w:t xml:space="preserve"> </w:t>
        <w:br/>
        <w:t>remains</w:t>
        <w:br/>
        <w:t xml:space="preserve"> </w:t>
        <w:br/>
        <w:t>alone</w:t>
        <w:br/>
        <w:t xml:space="preserve"> </w:t>
        <w:br/>
        <w:t>and</w:t>
        <w:br/>
        <w:t xml:space="preserve"> </w:t>
        <w:br/>
        <w:t>is</w:t>
        <w:br/>
        <w:t xml:space="preserve"> </w:t>
        <w:br/>
        <w:t>increasingly</w:t>
        <w:br/>
        <w:t xml:space="preserve"> </w:t>
        <w:br/>
        <w:t>absorbed</w:t>
        <w:br/>
        <w:t xml:space="preserve"> </w:t>
        <w:br/>
        <w:t>by</w:t>
        <w:br/>
        <w:t xml:space="preserve"> </w:t>
        <w:br/>
        <w:t>his</w:t>
        <w:br/>
        <w:t xml:space="preserve"> </w:t>
        <w:br/>
        <w:t>quest</w:t>
        <w:br/>
        <w:t xml:space="preserve"> </w:t>
        <w:br/>
        <w:t>for</w:t>
        <w:br/>
        <w:t xml:space="preserve"> </w:t>
        <w:br/>
        <w:t>revenge".[160]</w:t>
        <w:br/>
        <w:t xml:space="preserve"> </w:t>
        <w:br/>
        <w:t>Omote</w:t>
        <w:br/>
        <w:t xml:space="preserve"> </w:t>
        <w:br/>
        <w:t>Tomoyuki</w:t>
        <w:br/>
        <w:t xml:space="preserve"> </w:t>
        <w:br/>
        <w:t>points</w:t>
        <w:br/>
        <w:t xml:space="preserve"> </w:t>
        <w:br/>
        <w:t>out</w:t>
        <w:br/>
        <w:t xml:space="preserve"> </w:t>
        <w:br/>
        <w:t>that</w:t>
        <w:br/>
        <w:t xml:space="preserve"> </w:t>
        <w:br/>
        <w:t>there</w:t>
        <w:br/>
        <w:t xml:space="preserve"> </w:t>
        <w:br/>
        <w:t>are</w:t>
        <w:br/>
        <w:t xml:space="preserve"> </w:t>
        <w:br/>
        <w:t>many</w:t>
        <w:br/>
        <w:t xml:space="preserve"> </w:t>
        <w:br/>
        <w:t>humorous</w:t>
        <w:br/>
        <w:t xml:space="preserve"> </w:t>
        <w:br/>
        <w:t>moments</w:t>
        <w:br/>
        <w:t xml:space="preserve"> </w:t>
        <w:br/>
        <w:t>in</w:t>
      </w:r>
    </w:p>
    <w:p>
      <w:pPr>
        <w:pStyle w:val="Heading2"/>
      </w:pPr>
      <w:r>
        <w:t>Chunk 110</w:t>
      </w:r>
    </w:p>
    <w:p>
      <w:r>
        <w:t>Omote</w:t>
        <w:br/>
        <w:t xml:space="preserve"> </w:t>
        <w:br/>
        <w:t>Tomoyuki</w:t>
        <w:br/>
        <w:t xml:space="preserve"> </w:t>
        <w:br/>
        <w:t>points</w:t>
        <w:br/>
        <w:t xml:space="preserve"> </w:t>
        <w:br/>
        <w:t>out</w:t>
        <w:br/>
        <w:t xml:space="preserve"> </w:t>
        <w:br/>
        <w:t>that</w:t>
        <w:br/>
        <w:t xml:space="preserve"> </w:t>
        <w:br/>
        <w:t>there</w:t>
        <w:br/>
        <w:t xml:space="preserve"> </w:t>
        <w:br/>
        <w:t>are</w:t>
        <w:br/>
        <w:t xml:space="preserve"> </w:t>
        <w:br/>
        <w:t>many</w:t>
        <w:br/>
        <w:t xml:space="preserve"> </w:t>
        <w:br/>
        <w:t>humorous</w:t>
        <w:br/>
        <w:t xml:space="preserve"> </w:t>
        <w:br/>
        <w:t>moments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story</w:t>
        <w:br/>
        <w:t xml:space="preserve"> </w:t>
        <w:br/>
        <w:t>despite</w:t>
        <w:br/>
        <w:t xml:space="preserve"> </w:t>
        <w:br/>
        <w:t>the</w:t>
        <w:br/>
        <w:t xml:space="preserve"> </w:t>
        <w:br/>
        <w:t>difficulties</w:t>
        <w:br/>
        <w:t xml:space="preserve"> </w:t>
        <w:br/>
        <w:t>Naruto</w:t>
        <w:br/>
        <w:t xml:space="preserve"> </w:t>
        <w:br/>
        <w:t>finds</w:t>
        <w:br/>
        <w:t xml:space="preserve"> </w:t>
        <w:br/>
        <w:t>himself</w:t>
        <w:br/>
        <w:t xml:space="preserve"> </w:t>
        <w:br/>
        <w:t>in,</w:t>
        <w:br/>
        <w:t xml:space="preserve"> </w:t>
        <w:br/>
        <w:t>but</w:t>
        <w:br/>
        <w:t xml:space="preserve"> </w:t>
        <w:br/>
        <w:t>the</w:t>
        <w:br/>
        <w:t xml:space="preserve"> </w:t>
        <w:br/>
        <w:t>comedic</w:t>
        <w:br/>
        <w:t xml:space="preserve"> </w:t>
        <w:br/>
        <w:t>elements</w:t>
        <w:br/>
        <w:t xml:space="preserve"> </w:t>
        <w:br/>
        <w:t>diminish</w:t>
        <w:br/>
        <w:t xml:space="preserve"> </w:t>
        <w:br/>
        <w:t>dramatically</w:t>
        <w:br/>
        <w:t xml:space="preserve"> </w:t>
        <w:br/>
        <w:t>over</w:t>
        <w:br/>
        <w:t xml:space="preserve"> </w:t>
        <w:br/>
        <w:t>time</w:t>
        <w:br/>
        <w:t xml:space="preserve"> </w:t>
        <w:br/>
        <w:t>as</w:t>
        <w:br/>
        <w:t xml:space="preserve"> </w:t>
        <w:br/>
        <w:t>Naruto</w:t>
        <w:br/>
        <w:t xml:space="preserve"> </w:t>
        <w:br/>
        <w:t>grows</w:t>
        <w:br/>
        <w:t xml:space="preserve"> </w:t>
        <w:br/>
        <w:t>into</w:t>
        <w:br/>
        <w:t xml:space="preserve"> </w:t>
        <w:br/>
        <w:t>a</w:t>
        <w:br/>
        <w:t xml:space="preserve"> </w:t>
        <w:br/>
        <w:t>teenager,</w:t>
        <w:br/>
        <w:t xml:space="preserve"> </w:t>
        <w:br/>
        <w:t>particularly</w:t>
        <w:br/>
        <w:t xml:space="preserve"> </w:t>
        <w:br/>
        <w:t>once</w:t>
        <w:br/>
        <w:t xml:space="preserve"> </w:t>
        <w:br/>
        <w:t>Part</w:t>
        <w:br/>
        <w:t xml:space="preserve"> </w:t>
        <w:br/>
        <w:t>II</w:t>
        <w:br/>
        <w:t xml:space="preserve"> </w:t>
        <w:br/>
        <w:t>begins.</w:t>
        <w:br/>
        <w:t xml:space="preserve"> </w:t>
        <w:br/>
        <w:t>Shōnen</w:t>
        <w:br/>
        <w:t xml:space="preserve"> </w:t>
        <w:br/>
        <w:t>Jump</w:t>
        <w:br/>
        <w:t xml:space="preserve"> </w:t>
        <w:br/>
        <w:t>began</w:t>
        <w:br/>
        <w:t xml:space="preserve"> </w:t>
        <w:br/>
        <w:t>to</w:t>
        <w:br/>
        <w:t xml:space="preserve"> </w:t>
        <w:br/>
        <w:t>serialize</w:t>
        <w:br/>
        <w:t xml:space="preserve"> </w:t>
        <w:br/>
        <w:t>comedies</w:t>
        <w:br/>
        <w:t xml:space="preserve"> </w:t>
        <w:br/>
        <w:t>such</w:t>
        <w:br/>
        <w:t xml:space="preserve"> </w:t>
        <w:br/>
        <w:t>as</w:t>
        <w:br/>
        <w:t xml:space="preserve"> </w:t>
        <w:br/>
        <w:t>Gintama</w:t>
        <w:br/>
        <w:t xml:space="preserve"> </w:t>
        <w:br/>
        <w:t>and</w:t>
        <w:br/>
        <w:t xml:space="preserve"> </w:t>
        <w:br/>
        <w:t>Reborn!</w:t>
        <w:br/>
        <w:t xml:space="preserve"> </w:t>
        <w:br/>
        <w:t>from</w:t>
        <w:br/>
        <w:t xml:space="preserve"> </w:t>
        <w:br/>
        <w:t>2003</w:t>
        <w:br/>
        <w:t xml:space="preserve"> </w:t>
        <w:br/>
        <w:t>onwards,</w:t>
        <w:br/>
        <w:t xml:space="preserve"> </w:t>
        <w:br/>
        <w:t>and</w:t>
        <w:br/>
        <w:t xml:space="preserve"> </w:t>
        <w:br/>
        <w:t>in</w:t>
        <w:br/>
        <w:t xml:space="preserve"> </w:t>
        <w:br/>
        <w:t>Tomoyuki's</w:t>
        <w:br/>
        <w:t xml:space="preserve"> </w:t>
        <w:br/>
        <w:t>view,</w:t>
        <w:br/>
        <w:t xml:space="preserve"> </w:t>
        <w:br/>
        <w:t>this</w:t>
        <w:br/>
        <w:t xml:space="preserve"> </w:t>
        <w:br/>
        <w:t>is</w:t>
        <w:br/>
        <w:t xml:space="preserve"> </w:t>
        <w:br/>
        <w:t>part</w:t>
        <w:br/>
        <w:t xml:space="preserve"> </w:t>
        <w:br/>
        <w:t>of</w:t>
      </w:r>
    </w:p>
    <w:p>
      <w:pPr>
        <w:pStyle w:val="Heading2"/>
      </w:pPr>
      <w:r>
        <w:t>Chunk 111</w:t>
      </w:r>
    </w:p>
    <w:p>
      <w:r>
        <w:t>and</w:t>
        <w:br/>
        <w:t xml:space="preserve"> </w:t>
        <w:br/>
        <w:t>Reborn!</w:t>
        <w:br/>
        <w:t xml:space="preserve"> </w:t>
        <w:br/>
        <w:t>from</w:t>
        <w:br/>
        <w:t xml:space="preserve"> </w:t>
        <w:br/>
        <w:t>2003</w:t>
        <w:br/>
        <w:t xml:space="preserve"> </w:t>
        <w:br/>
        <w:t>onwards,</w:t>
        <w:br/>
        <w:t xml:space="preserve"> </w:t>
        <w:br/>
        <w:t>and</w:t>
        <w:br/>
        <w:t xml:space="preserve"> </w:t>
        <w:br/>
        <w:t>in</w:t>
        <w:br/>
        <w:t xml:space="preserve"> </w:t>
        <w:br/>
        <w:t>Tomoyuki's</w:t>
        <w:br/>
        <w:t xml:space="preserve"> </w:t>
        <w:br/>
        <w:t>view,</w:t>
        <w:br/>
        <w:t xml:space="preserve"> </w:t>
        <w:br/>
        <w:t>this</w:t>
        <w:br/>
        <w:t xml:space="preserve"> </w:t>
        <w:br/>
        <w:t>is</w:t>
        <w:br/>
        <w:t xml:space="preserve"> </w:t>
        <w:br/>
        <w:t>part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reason</w:t>
        <w:br/>
        <w:t xml:space="preserve"> </w:t>
        <w:br/>
        <w:t>for</w:t>
        <w:br/>
        <w:t xml:space="preserve"> </w:t>
        <w:br/>
        <w:t>the</w:t>
        <w:br/>
        <w:t xml:space="preserve"> </w:t>
        <w:br/>
        <w:t>change</w:t>
        <w:br/>
        <w:t xml:space="preserve"> </w:t>
        <w:br/>
        <w:t>in</w:t>
        <w:br/>
        <w:t xml:space="preserve"> </w:t>
        <w:br/>
        <w:t>emphasis:</w:t>
        <w:br/>
        <w:t xml:space="preserve"> </w:t>
        <w:br/>
        <w:t>Naruto</w:t>
        <w:br/>
        <w:t xml:space="preserve"> </w:t>
        <w:br/>
        <w:t>"was</w:t>
        <w:br/>
        <w:t xml:space="preserve"> </w:t>
        <w:br/>
        <w:t>not</w:t>
        <w:br/>
        <w:t xml:space="preserve"> </w:t>
        <w:br/>
        <w:t>supposed</w:t>
        <w:br/>
        <w:t xml:space="preserve"> </w:t>
        <w:br/>
        <w:t>to</w:t>
        <w:br/>
        <w:t xml:space="preserve"> </w:t>
        <w:br/>
        <w:t>provide</w:t>
        <w:br/>
        <w:t xml:space="preserve"> </w:t>
        <w:br/>
        <w:t>laughter</w:t>
        <w:br/>
        <w:t xml:space="preserve"> </w:t>
        <w:br/>
        <w:t>anymore".[161]</w:t>
        <w:br/>
        <w:t xml:space="preserve">  Fujimoto  argues  that  the  story  contains  overly  traditional  gender  roles,  noting  "[...]  its  </w:t>
        <w:br/>
        <w:t>representations</w:t>
        <w:br/>
        <w:t xml:space="preserve"> </w:t>
        <w:br/>
        <w:t>suggest</w:t>
        <w:br/>
        <w:t xml:space="preserve"> </w:t>
        <w:br/>
        <w:t>that</w:t>
        <w:br/>
        <w:t xml:space="preserve"> </w:t>
        <w:br/>
        <w:t>men</w:t>
        <w:br/>
        <w:t xml:space="preserve"> </w:t>
        <w:br/>
        <w:t>are</w:t>
        <w:br/>
        <w:t xml:space="preserve"> </w:t>
        <w:br/>
        <w:t>men</w:t>
        <w:br/>
        <w:t xml:space="preserve"> </w:t>
        <w:br/>
        <w:t>and</w:t>
        <w:br/>
        <w:t xml:space="preserve"> </w:t>
        <w:br/>
        <w:t>women</w:t>
        <w:br/>
        <w:t xml:space="preserve"> </w:t>
        <w:br/>
        <w:t>are</w:t>
        <w:br/>
        <w:t xml:space="preserve"> </w:t>
        <w:br/>
        <w:t>women</w:t>
        <w:br/>
        <w:t xml:space="preserve"> </w:t>
        <w:br/>
        <w:t>and</w:t>
        <w:br/>
        <w:t xml:space="preserve"> </w:t>
        <w:br/>
        <w:t>that</w:t>
        <w:br/>
        <w:t xml:space="preserve"> </w:t>
        <w:br/>
        <w:t>they</w:t>
        <w:br/>
        <w:t xml:space="preserve"> </w:t>
        <w:br/>
        <w:t>differ</w:t>
        <w:br/>
        <w:t xml:space="preserve"> </w:t>
        <w:br/>
        <w:t>naturally</w:t>
        <w:br/>
        <w:t xml:space="preserve"> </w:t>
        <w:br/>
        <w:t>regarding</w:t>
        <w:br/>
        <w:t xml:space="preserve"> </w:t>
        <w:br/>
        <w:t>aptitude</w:t>
        <w:br/>
        <w:t xml:space="preserve"> </w:t>
        <w:br/>
        <w:t>and</w:t>
        <w:br/>
        <w:t xml:space="preserve"> </w:t>
        <w:br/>
        <w:t>vocation".</w:t>
      </w:r>
    </w:p>
    <w:p>
      <w:pPr>
        <w:pStyle w:val="Heading2"/>
      </w:pPr>
      <w:r>
        <w:t>Chunk 112</w:t>
      </w:r>
    </w:p>
    <w:p>
      <w:r>
        <w:t>are</w:t>
        <w:br/>
        <w:t xml:space="preserve"> </w:t>
        <w:br/>
        <w:t>women</w:t>
        <w:br/>
        <w:t xml:space="preserve"> </w:t>
        <w:br/>
        <w:t>and</w:t>
        <w:br/>
        <w:t xml:space="preserve"> </w:t>
        <w:br/>
        <w:t>that</w:t>
        <w:br/>
        <w:t xml:space="preserve"> </w:t>
        <w:br/>
        <w:t>they</w:t>
        <w:br/>
        <w:t xml:space="preserve"> </w:t>
        <w:br/>
        <w:t>differ</w:t>
        <w:br/>
        <w:t xml:space="preserve"> </w:t>
        <w:br/>
        <w:t>naturally</w:t>
        <w:br/>
        <w:t xml:space="preserve"> </w:t>
        <w:br/>
        <w:t>regarding</w:t>
        <w:br/>
        <w:t xml:space="preserve"> </w:t>
        <w:br/>
        <w:t>aptitude</w:t>
        <w:br/>
        <w:t xml:space="preserve"> </w:t>
        <w:br/>
        <w:t>and</w:t>
        <w:br/>
        <w:t xml:space="preserve"> </w:t>
        <w:br/>
        <w:t>vocation".</w:t>
        <w:br/>
        <w:t xml:space="preserve"> </w:t>
        <w:br/>
        <w:t>For</w:t>
        <w:br/>
        <w:t xml:space="preserve"> </w:t>
        <w:br/>
        <w:t>example,</w:t>
        <w:br/>
        <w:t xml:space="preserve"> </w:t>
        <w:br/>
        <w:t>the</w:t>
        <w:br/>
        <w:t xml:space="preserve"> </w:t>
        <w:br/>
        <w:t>girls</w:t>
        <w:br/>
        <w:t xml:space="preserve"> </w:t>
        <w:br/>
        <w:t>initially</w:t>
        <w:br/>
        <w:t xml:space="preserve"> </w:t>
        <w:br/>
        <w:t>outperform</w:t>
        <w:br/>
        <w:t xml:space="preserve"> </w:t>
        <w:br/>
        <w:t>the</w:t>
        <w:br/>
        <w:t xml:space="preserve"> </w:t>
        <w:br/>
        <w:t>boys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Ninja</w:t>
        <w:br/>
        <w:t xml:space="preserve"> </w:t>
        <w:br/>
        <w:t>Academy,</w:t>
        <w:br/>
        <w:t xml:space="preserve"> </w:t>
        <w:br/>
        <w:t>but</w:t>
        <w:br/>
        <w:t xml:space="preserve"> </w:t>
        <w:br/>
        <w:t>"once</w:t>
        <w:br/>
        <w:t xml:space="preserve"> </w:t>
        <w:br/>
        <w:t>the</w:t>
        <w:br/>
        <w:t xml:space="preserve"> </w:t>
        <w:br/>
        <w:t>boys</w:t>
        <w:br/>
        <w:t xml:space="preserve"> </w:t>
        <w:br/>
        <w:t>get</w:t>
        <w:br/>
        <w:t xml:space="preserve"> </w:t>
        <w:br/>
        <w:t>serious,</w:t>
        <w:br/>
        <w:t xml:space="preserve"> </w:t>
        <w:br/>
        <w:t>the</w:t>
        <w:br/>
        <w:t xml:space="preserve"> </w:t>
        <w:br/>
        <w:t>girls</w:t>
        <w:br/>
        <w:t xml:space="preserve"> </w:t>
        <w:br/>
        <w:t>cannot</w:t>
        <w:br/>
        <w:t xml:space="preserve"> </w:t>
        <w:br/>
        <w:t>keep</w:t>
        <w:br/>
        <w:t xml:space="preserve"> </w:t>
        <w:br/>
        <w:t>pace".</w:t>
        <w:br/>
        <w:t xml:space="preserve"> </w:t>
        <w:br/>
        <w:t>Fujimoto</w:t>
        <w:br/>
        <w:t xml:space="preserve"> </w:t>
        <w:br/>
        <w:t>points</w:t>
        <w:br/>
        <w:t xml:space="preserve"> </w:t>
        <w:br/>
        <w:t>out</w:t>
        <w:br/>
        <w:t xml:space="preserve"> </w:t>
        <w:br/>
        <w:t>that</w:t>
        <w:br/>
        <w:t xml:space="preserve"> </w:t>
        <w:br/>
        <w:t>this</w:t>
        <w:br/>
        <w:t xml:space="preserve"> </w:t>
        <w:br/>
        <w:t>does</w:t>
        <w:br/>
        <w:t xml:space="preserve"> </w:t>
        <w:br/>
        <w:t>not</w:t>
        <w:br/>
        <w:t xml:space="preserve"> </w:t>
        <w:br/>
        <w:t>upset</w:t>
        <w:br/>
        <w:t xml:space="preserve"> </w:t>
        <w:br/>
        <w:t>Sakura,</w:t>
        <w:br/>
        <w:t xml:space="preserve"> </w:t>
        <w:br/>
        <w:t>who</w:t>
        <w:br/>
        <w:t xml:space="preserve"> </w:t>
        <w:br/>
        <w:t>is</w:t>
        <w:br/>
        <w:t xml:space="preserve"> </w:t>
        <w:br/>
        <w:t>now</w:t>
        <w:br/>
        <w:t xml:space="preserve"> </w:t>
        <w:br/>
        <w:t>surpassed</w:t>
        <w:br/>
        <w:t xml:space="preserve"> </w:t>
        <w:br/>
        <w:t>by</w:t>
        <w:br/>
        <w:t xml:space="preserve"> </w:t>
        <w:br/>
        <w:t>Naruto.</w:t>
        <w:br/>
        <w:t xml:space="preserve"> </w:t>
        <w:br/>
        <w:t>Character</w:t>
        <w:br/>
        <w:t xml:space="preserve"> </w:t>
        <w:br/>
        <w:t>development</w:t>
        <w:br/>
        <w:t xml:space="preserve"> </w:t>
        <w:br/>
        <w:t>based</w:t>
        <w:br/>
        <w:t xml:space="preserve"> </w:t>
        <w:br/>
        <w:t>on</w:t>
        <w:br/>
        <w:t xml:space="preserve"> </w:t>
        <w:br/>
        <w:t>female</w:t>
        <w:br/>
        <w:t xml:space="preserve"> </w:t>
        <w:br/>
        <w:t>roles,</w:t>
        <w:br/>
        <w:t xml:space="preserve"> </w:t>
        <w:br/>
        <w:t>when</w:t>
        <w:br/>
        <w:t xml:space="preserve"> </w:t>
        <w:br/>
        <w:t>it</w:t>
        <w:br/>
        <w:t xml:space="preserve"> </w:t>
        <w:br/>
        <w:t>does</w:t>
        <w:br/>
        <w:t xml:space="preserve"> </w:t>
        <w:br/>
        <w:t>occur,</w:t>
        <w:br/>
        <w:t xml:space="preserve"> </w:t>
        <w:br/>
        <w:t>again</w:t>
        <w:br/>
        <w:t xml:space="preserve"> </w:t>
        <w:br/>
        <w:t>uses</w:t>
      </w:r>
    </w:p>
    <w:p>
      <w:pPr>
        <w:pStyle w:val="Heading2"/>
      </w:pPr>
      <w:r>
        <w:t>Chunk 113</w:t>
      </w:r>
    </w:p>
    <w:p>
      <w:r>
        <w:t>Character</w:t>
        <w:br/>
        <w:t xml:space="preserve"> </w:t>
        <w:br/>
        <w:t>development</w:t>
        <w:br/>
        <w:t xml:space="preserve"> </w:t>
        <w:br/>
        <w:t>based</w:t>
        <w:br/>
        <w:t xml:space="preserve"> </w:t>
        <w:br/>
        <w:t>on</w:t>
        <w:br/>
        <w:t xml:space="preserve"> </w:t>
        <w:br/>
        <w:t>female</w:t>
        <w:br/>
        <w:t xml:space="preserve"> </w:t>
        <w:br/>
        <w:t>roles,</w:t>
        <w:br/>
        <w:t xml:space="preserve"> </w:t>
        <w:br/>
        <w:t>when</w:t>
        <w:br/>
        <w:t xml:space="preserve"> </w:t>
        <w:br/>
        <w:t>it</w:t>
        <w:br/>
        <w:t xml:space="preserve"> </w:t>
        <w:br/>
        <w:t>does</w:t>
        <w:br/>
        <w:t xml:space="preserve"> </w:t>
        <w:br/>
        <w:t>occur,</w:t>
        <w:br/>
        <w:t xml:space="preserve"> </w:t>
        <w:br/>
        <w:t>again</w:t>
        <w:br/>
        <w:t xml:space="preserve"> </w:t>
        <w:br/>
        <w:t>uses</w:t>
        <w:br/>
        <w:t xml:space="preserve"> </w:t>
        <w:br/>
        <w:t>stereotypical</w:t>
        <w:br/>
        <w:t xml:space="preserve"> </w:t>
        <w:br/>
        <w:t>roles:</w:t>
        <w:br/>
        <w:t xml:space="preserve"> </w:t>
        <w:br/>
        <w:t>Tsunade,</w:t>
        <w:br/>
        <w:t xml:space="preserve"> </w:t>
        <w:br/>
        <w:t>for</w:t>
        <w:br/>
        <w:t xml:space="preserve"> </w:t>
        <w:br/>
        <w:t>example,</w:t>
        <w:br/>
        <w:t xml:space="preserve"> </w:t>
        <w:br/>
        <w:t>a</w:t>
        <w:br/>
        <w:t xml:space="preserve"> </w:t>
        <w:br/>
        <w:t>middle-aged</w:t>
        <w:br/>
        <w:t xml:space="preserve"> </w:t>
        <w:br/>
        <w:t>woman</w:t>
        <w:br/>
        <w:t xml:space="preserve"> </w:t>
        <w:br/>
        <w:t>with</w:t>
        <w:br/>
        <w:t xml:space="preserve"> </w:t>
        <w:br/>
        <w:t>large</w:t>
        <w:br/>
        <w:t xml:space="preserve"> </w:t>
        <w:br/>
        <w:t>breasts,</w:t>
        <w:br/>
        <w:t xml:space="preserve"> </w:t>
        <w:br/>
        <w:t>is</w:t>
        <w:br/>
        <w:t xml:space="preserve"> </w:t>
        <w:br/>
        <w:t>a</w:t>
        <w:br/>
        <w:t xml:space="preserve"> </w:t>
        <w:br/>
        <w:t>clear</w:t>
        <w:br/>
        <w:t xml:space="preserve"> </w:t>
        <w:br/>
        <w:t>mother</w:t>
        <w:br/>
        <w:t xml:space="preserve"> </w:t>
        <w:br/>
        <w:t>figure,</w:t>
        <w:br/>
        <w:t xml:space="preserve"> </w:t>
        <w:br/>
        <w:t>and</w:t>
        <w:br/>
        <w:t xml:space="preserve"> </w:t>
        <w:br/>
        <w:t>when</w:t>
        <w:br/>
        <w:t xml:space="preserve"> </w:t>
        <w:br/>
        <w:t>she</w:t>
        <w:br/>
        <w:t xml:space="preserve"> </w:t>
        <w:br/>
        <w:t>teaches</w:t>
        <w:br/>
        <w:t xml:space="preserve"> </w:t>
        <w:br/>
        <w:t>Sakura</w:t>
        <w:br/>
        <w:t xml:space="preserve"> </w:t>
        <w:br/>
        <w:t>to</w:t>
        <w:br/>
        <w:t xml:space="preserve"> </w:t>
        <w:br/>
        <w:t>be</w:t>
        <w:br/>
        <w:t xml:space="preserve"> </w:t>
        <w:br/>
        <w:t>a</w:t>
        <w:br/>
        <w:t xml:space="preserve"> </w:t>
        <w:br/>
        <w:t>medical</w:t>
        <w:br/>
        <w:t xml:space="preserve"> </w:t>
        <w:br/>
        <w:t>ninja,</w:t>
        <w:br/>
        <w:t xml:space="preserve"> </w:t>
        <w:br/>
        <w:t>which</w:t>
        <w:br/>
        <w:t xml:space="preserve"> </w:t>
        <w:br/>
        <w:t>requires</w:t>
        <w:br/>
        <w:t xml:space="preserve"> </w:t>
        <w:br/>
        <w:t>special</w:t>
        <w:br/>
        <w:t xml:space="preserve"> </w:t>
        <w:br/>
        <w:t>skills</w:t>
        <w:br/>
        <w:t xml:space="preserve"> </w:t>
        <w:br/>
        <w:t>possessed</w:t>
        <w:br/>
        <w:t xml:space="preserve"> </w:t>
        <w:br/>
        <w:t>only</w:t>
        <w:br/>
        <w:t xml:space="preserve"> </w:t>
        <w:br/>
        <w:t>by</w:t>
        <w:br/>
        <w:t xml:space="preserve"> </w:t>
        <w:br/>
        <w:t>women,</w:t>
        <w:br/>
        <w:t xml:space="preserve"> </w:t>
        <w:br/>
        <w:t>the</w:t>
        <w:br/>
        <w:t xml:space="preserve"> </w:t>
        <w:br/>
        <w:t>story</w:t>
        <w:br/>
        <w:t xml:space="preserve"> </w:t>
        <w:br/>
        <w:t>reinforces</w:t>
        <w:br/>
        <w:t xml:space="preserve"> </w:t>
        <w:br/>
        <w:t>the</w:t>
        <w:br/>
        <w:t xml:space="preserve"> </w:t>
        <w:br/>
        <w:t>idea</w:t>
        <w:br/>
        <w:t xml:space="preserve"> </w:t>
        <w:br/>
        <w:t>that</w:t>
        <w:br/>
        <w:t xml:space="preserve"> </w:t>
        <w:br/>
        <w:t>women</w:t>
        <w:br/>
        <w:t xml:space="preserve"> </w:t>
        <w:br/>
        <w:t>only</w:t>
        <w:br/>
        <w:t xml:space="preserve"> </w:t>
        <w:br/>
        <w:t>belong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battlefield</w:t>
        <w:br/>
        <w:t xml:space="preserve"> </w:t>
        <w:br/>
        <w:t>as</w:t>
        <w:br/>
        <w:t xml:space="preserve"> </w:t>
        <w:br/>
        <w:t>medics.</w:t>
      </w:r>
    </w:p>
    <w:p>
      <w:pPr>
        <w:pStyle w:val="Heading2"/>
      </w:pPr>
      <w:r>
        <w:t>Chunk 114</w:t>
      </w:r>
    </w:p>
    <w:p>
      <w:r>
        <w:t>reinforces</w:t>
        <w:br/>
        <w:t xml:space="preserve"> </w:t>
        <w:br/>
        <w:t>the</w:t>
        <w:br/>
        <w:t xml:space="preserve"> </w:t>
        <w:br/>
        <w:t>idea</w:t>
        <w:br/>
        <w:t xml:space="preserve"> </w:t>
        <w:br/>
        <w:t>that</w:t>
        <w:br/>
        <w:t xml:space="preserve"> </w:t>
        <w:br/>
        <w:t>women</w:t>
        <w:br/>
        <w:t xml:space="preserve"> </w:t>
        <w:br/>
        <w:t>only</w:t>
        <w:br/>
        <w:t xml:space="preserve"> </w:t>
        <w:br/>
        <w:t>belong</w:t>
        <w:br/>
        <w:t xml:space="preserve"> </w:t>
        <w:br/>
        <w:t>on</w:t>
        <w:br/>
        <w:t xml:space="preserve"> </w:t>
        <w:br/>
        <w:t>the</w:t>
        <w:br/>
        <w:t xml:space="preserve"> </w:t>
        <w:br/>
        <w:t>battlefield</w:t>
        <w:br/>
        <w:t xml:space="preserve"> </w:t>
        <w:br/>
        <w:t>as</w:t>
        <w:br/>
        <w:t xml:space="preserve"> </w:t>
        <w:br/>
        <w:t>medics.</w:t>
        <w:br/>
        <w:t xml:space="preserve"> </w:t>
        <w:br/>
        <w:t>Tsunade</w:t>
        <w:br/>
        <w:t xml:space="preserve"> </w:t>
        <w:br/>
        <w:t>herself,</w:t>
        <w:br/>
        <w:t xml:space="preserve"> </w:t>
        <w:br/>
        <w:t>who</w:t>
        <w:br/>
        <w:t xml:space="preserve"> </w:t>
        <w:br/>
        <w:t>is</w:t>
        <w:br/>
        <w:t xml:space="preserve"> </w:t>
        <w:br/>
        <w:t>a</w:t>
        <w:br/>
        <w:t xml:space="preserve"> </w:t>
        <w:br/>
        <w:t>figure</w:t>
        <w:br/>
        <w:t xml:space="preserve"> </w:t>
        <w:br/>
        <w:t>of</w:t>
        <w:br/>
        <w:t xml:space="preserve"> </w:t>
        <w:br/>
        <w:t>authority</w:t>
        <w:br/>
        <w:t xml:space="preserve"> </w:t>
        <w:br/>
        <w:t>in</w:t>
        <w:br/>
        <w:t xml:space="preserve"> </w:t>
        <w:br/>
        <w:t>Naruto,</w:t>
        <w:br/>
        <w:t xml:space="preserve"> </w:t>
        <w:br/>
        <w:t>is</w:t>
        <w:br/>
        <w:t xml:space="preserve"> </w:t>
        <w:br/>
        <w:t>portrayed</w:t>
        <w:br/>
        <w:t xml:space="preserve"> </w:t>
        <w:br/>
        <w:t>as</w:t>
        <w:br/>
        <w:t xml:space="preserve"> </w:t>
        <w:br/>
        <w:t>ridiculous</w:t>
        <w:br/>
        <w:t xml:space="preserve"> </w:t>
        <w:br/>
        <w:t>in</w:t>
        <w:br/>
        <w:t xml:space="preserve"> </w:t>
        <w:br/>
        <w:t>a</w:t>
        <w:br/>
        <w:t xml:space="preserve"> </w:t>
        <w:br/>
        <w:t>way</w:t>
        <w:br/>
        <w:t xml:space="preserve"> </w:t>
        <w:br/>
        <w:t>that</w:t>
        <w:br/>
        <w:t xml:space="preserve"> </w:t>
        <w:br/>
        <w:t>men</w:t>
        <w:br/>
        <w:t xml:space="preserve"> </w:t>
        <w:br/>
        <w:t>in</w:t>
        <w:br/>
        <w:t xml:space="preserve"> </w:t>
        <w:br/>
        <w:t>the</w:t>
        <w:br/>
        <w:t xml:space="preserve"> </w:t>
        <w:br/>
        <w:t>same</w:t>
        <w:br/>
        <w:t xml:space="preserve"> </w:t>
        <w:br/>
        <w:t>position</w:t>
        <w:br/>
        <w:t xml:space="preserve"> </w:t>
        <w:br/>
        <w:t>are</w:t>
        <w:br/>
        <w:t xml:space="preserve"> </w:t>
        <w:br/>
        <w:t>not.</w:t>
        <w:br/>
        <w:t xml:space="preserve"> </w:t>
        <w:br/>
        <w:t>Fujimoto</w:t>
        <w:br/>
        <w:t xml:space="preserve"> </w:t>
        <w:br/>
        <w:t>suggests</w:t>
        <w:br/>
        <w:t xml:space="preserve"> </w:t>
        <w:br/>
        <w:t>this</w:t>
        <w:br/>
        <w:t xml:space="preserve"> </w:t>
        <w:br/>
        <w:t>presentation</w:t>
        <w:br/>
        <w:t xml:space="preserve"> </w:t>
        <w:br/>
        <w:t>of</w:t>
        <w:br/>
        <w:t xml:space="preserve"> </w:t>
        <w:br/>
        <w:t>women</w:t>
        <w:br/>
        <w:t xml:space="preserve"> </w:t>
        <w:br/>
        <w:t>may</w:t>
        <w:br/>
        <w:t xml:space="preserve"> </w:t>
        <w:br/>
        <w:t>explain</w:t>
        <w:br/>
        <w:t xml:space="preserve"> </w:t>
        <w:br/>
        <w:t>why</w:t>
        <w:br/>
        <w:t xml:space="preserve"> </w:t>
        <w:br/>
        <w:t>the</w:t>
        <w:br/>
        <w:t xml:space="preserve"> </w:t>
        <w:br/>
        <w:t>female</w:t>
        <w:br/>
        <w:t xml:space="preserve"> </w:t>
        <w:br/>
        <w:t>characters</w:t>
        <w:br/>
        <w:t xml:space="preserve"> </w:t>
        <w:br/>
        <w:t>are</w:t>
        <w:br/>
        <w:t xml:space="preserve"> </w:t>
        <w:br/>
        <w:t>often</w:t>
        <w:br/>
        <w:t xml:space="preserve"> </w:t>
        <w:br/>
        <w:t>the</w:t>
        <w:br/>
        <w:t xml:space="preserve"> </w:t>
        <w:br/>
        <w:t>most</w:t>
        <w:br/>
        <w:t xml:space="preserve"> </w:t>
        <w:br/>
        <w:t>disliked</w:t>
        <w:br/>
        <w:t xml:space="preserve"> </w:t>
        <w:br/>
        <w:t>characters</w:t>
        <w:br/>
        <w:t xml:space="preserve"> </w:t>
        <w:br/>
        <w:t>among</w:t>
        <w:br/>
        <w:t xml:space="preserve"> </w:t>
        <w:br/>
        <w:t>readers</w:t>
        <w:br/>
        <w:t xml:space="preserve"> </w:t>
        <w:br/>
        <w:t>of</w:t>
        <w:br/>
        <w:t xml:space="preserve"> </w:t>
        <w:br/>
        <w:t>the</w:t>
        <w:br/>
        <w:t xml:space="preserve"> </w:t>
        <w:br/>
        <w:t>manga.[162]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